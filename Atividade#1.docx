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BD02" w14:textId="59069A75" w:rsidR="00A26D3B" w:rsidRDefault="00876DC7" w:rsidP="00705CB2">
      <w:pPr>
        <w:pStyle w:val="Ttulo1"/>
      </w:pPr>
      <w:proofErr w:type="spellStart"/>
      <w:r>
        <w:t>Trabalho</w:t>
      </w:r>
      <w:proofErr w:type="spellEnd"/>
      <w:r>
        <w:t xml:space="preserve"> de </w:t>
      </w:r>
      <w:proofErr w:type="spellStart"/>
      <w:r>
        <w:t>Programação</w:t>
      </w:r>
      <w:proofErr w:type="spellEnd"/>
      <w:r w:rsidR="00705CB2">
        <w:t xml:space="preserve"> </w:t>
      </w:r>
      <w:proofErr w:type="spellStart"/>
      <w:r w:rsidR="00705CB2">
        <w:t>Paralela</w:t>
      </w:r>
      <w:proofErr w:type="spellEnd"/>
      <w:r w:rsidR="00705CB2">
        <w:t xml:space="preserve"> e</w:t>
      </w:r>
      <w:r>
        <w:t xml:space="preserve"> </w:t>
      </w:r>
      <w:proofErr w:type="spellStart"/>
      <w:r>
        <w:t>Distribuída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</w:t>
      </w:r>
      <w:r>
        <w:br/>
      </w:r>
    </w:p>
    <w:p w14:paraId="3432B33E" w14:textId="23B30417" w:rsidR="00A26D3B" w:rsidRDefault="00876DC7">
      <w:pPr>
        <w:pStyle w:val="Ttulo2"/>
      </w:pPr>
      <w:proofErr w:type="spellStart"/>
      <w:r>
        <w:t>Objetivo</w:t>
      </w:r>
      <w:proofErr w:type="spellEnd"/>
    </w:p>
    <w:p w14:paraId="2F3EE0AB" w14:textId="77777777" w:rsidR="005E1C90" w:rsidRDefault="00876DC7">
      <w:proofErr w:type="spellStart"/>
      <w:r>
        <w:t>Implementar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distribuído</w:t>
      </w:r>
      <w:proofErr w:type="spellEnd"/>
      <w:r>
        <w:t xml:space="preserve"> de </w:t>
      </w:r>
      <w:proofErr w:type="spellStart"/>
      <w:r w:rsidR="005E1C90">
        <w:t>contagem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Java, no qual um </w:t>
      </w:r>
      <w:proofErr w:type="spellStart"/>
      <w:r>
        <w:t>programa</w:t>
      </w:r>
      <w:proofErr w:type="spellEnd"/>
      <w:r>
        <w:t xml:space="preserve"> D (</w:t>
      </w:r>
      <w:proofErr w:type="spellStart"/>
      <w:r>
        <w:t>Distribuidor</w:t>
      </w:r>
      <w:proofErr w:type="spellEnd"/>
      <w:r>
        <w:t xml:space="preserve">) </w:t>
      </w:r>
      <w:proofErr w:type="spellStart"/>
      <w:r w:rsidR="00757A38">
        <w:t>gera</w:t>
      </w:r>
      <w:proofErr w:type="spellEnd"/>
      <w:r>
        <w:t xml:space="preserve"> um grande </w:t>
      </w:r>
      <w:proofErr w:type="spellStart"/>
      <w:r>
        <w:t>vetor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inteiros</w:t>
      </w:r>
      <w:proofErr w:type="spellEnd"/>
      <w:r>
        <w:t xml:space="preserve"> </w:t>
      </w:r>
      <w:proofErr w:type="spellStart"/>
      <w:r w:rsidR="00757A38">
        <w:t>aleatórios</w:t>
      </w:r>
      <w:proofErr w:type="spellEnd"/>
      <w:r w:rsidR="00757A38">
        <w:t xml:space="preserve"> </w:t>
      </w:r>
      <w:r w:rsidR="005E1C90">
        <w:t xml:space="preserve">do </w:t>
      </w:r>
      <w:proofErr w:type="spellStart"/>
      <w:r w:rsidR="005E1C90">
        <w:t>tipo</w:t>
      </w:r>
      <w:proofErr w:type="spellEnd"/>
      <w:r w:rsidR="005E1C90">
        <w:t xml:space="preserve"> byte </w:t>
      </w:r>
      <w:r w:rsidR="00757A38">
        <w:t>entre</w:t>
      </w:r>
      <w:r w:rsidR="005E1C90">
        <w:t xml:space="preserve"> -100</w:t>
      </w:r>
      <w:r w:rsidR="00757A38">
        <w:t xml:space="preserve"> e </w:t>
      </w:r>
      <w:r w:rsidR="005E1C90">
        <w:t>100</w:t>
      </w:r>
      <w:r w:rsidR="00757A38">
        <w:t xml:space="preserve">, </w:t>
      </w:r>
      <w:proofErr w:type="spellStart"/>
      <w:r w:rsidR="00757A38">
        <w:t>escolhe</w:t>
      </w:r>
      <w:proofErr w:type="spellEnd"/>
      <w:r w:rsidR="00757A38">
        <w:t xml:space="preserve"> </w:t>
      </w:r>
      <w:proofErr w:type="spellStart"/>
      <w:r w:rsidR="00757A38">
        <w:t>aleatoriamente</w:t>
      </w:r>
      <w:proofErr w:type="spellEnd"/>
      <w:r w:rsidR="00757A38">
        <w:t xml:space="preserve"> </w:t>
      </w:r>
      <w:proofErr w:type="spellStart"/>
      <w:r w:rsidR="00757A38">
        <w:t>uma</w:t>
      </w:r>
      <w:proofErr w:type="spellEnd"/>
      <w:r w:rsidR="00757A38">
        <w:t xml:space="preserve"> </w:t>
      </w:r>
      <w:proofErr w:type="spellStart"/>
      <w:r w:rsidR="00757A38">
        <w:t>posição</w:t>
      </w:r>
      <w:proofErr w:type="spellEnd"/>
      <w:r w:rsidR="00757A38">
        <w:t xml:space="preserve"> </w:t>
      </w:r>
      <w:proofErr w:type="spellStart"/>
      <w:r w:rsidR="00757A38">
        <w:t>dele</w:t>
      </w:r>
      <w:proofErr w:type="spellEnd"/>
      <w:r w:rsidR="00757A38">
        <w:t xml:space="preserve">, de </w:t>
      </w:r>
      <w:proofErr w:type="spellStart"/>
      <w:r w:rsidR="00757A38">
        <w:t>onde</w:t>
      </w:r>
      <w:proofErr w:type="spellEnd"/>
      <w:r w:rsidR="00757A38">
        <w:t xml:space="preserve"> </w:t>
      </w:r>
      <w:proofErr w:type="spellStart"/>
      <w:r w:rsidR="00757A38">
        <w:t>toma</w:t>
      </w:r>
      <w:proofErr w:type="spellEnd"/>
      <w:r w:rsidR="00757A38">
        <w:t xml:space="preserve"> o </w:t>
      </w:r>
      <w:proofErr w:type="spellStart"/>
      <w:r w:rsidR="00757A38">
        <w:t>número</w:t>
      </w:r>
      <w:proofErr w:type="spellEnd"/>
      <w:r w:rsidR="005E1C90">
        <w:t xml:space="preserve">, </w:t>
      </w:r>
      <w:proofErr w:type="spellStart"/>
      <w:r w:rsidR="005E1C90">
        <w:t>cujo</w:t>
      </w:r>
      <w:proofErr w:type="spellEnd"/>
      <w:r w:rsidR="005E1C90">
        <w:t xml:space="preserve"> </w:t>
      </w:r>
      <w:proofErr w:type="spellStart"/>
      <w:r w:rsidR="005E1C90">
        <w:t>número</w:t>
      </w:r>
      <w:proofErr w:type="spellEnd"/>
      <w:r w:rsidR="005E1C90">
        <w:t xml:space="preserve"> de </w:t>
      </w:r>
      <w:proofErr w:type="spellStart"/>
      <w:r w:rsidR="005E1C90">
        <w:t>ocorrências</w:t>
      </w:r>
      <w:proofErr w:type="spellEnd"/>
      <w:r w:rsidR="005E1C90">
        <w:t xml:space="preserve"> </w:t>
      </w:r>
      <w:proofErr w:type="spellStart"/>
      <w:r w:rsidR="005E1C90">
        <w:t>deve</w:t>
      </w:r>
      <w:proofErr w:type="spellEnd"/>
      <w:r w:rsidR="005E1C90">
        <w:t xml:space="preserve"> ser </w:t>
      </w:r>
      <w:proofErr w:type="spellStart"/>
      <w:r w:rsidR="005E1C90">
        <w:t>descoberto</w:t>
      </w:r>
      <w:proofErr w:type="spellEnd"/>
      <w:r w:rsidR="005E1C90">
        <w:t xml:space="preserve"> e o </w:t>
      </w:r>
      <w:proofErr w:type="spellStart"/>
      <w:r w:rsidR="005E1C90">
        <w:t>envia</w:t>
      </w:r>
      <w:proofErr w:type="spellEnd"/>
      <w:r w:rsidR="005E1C90">
        <w:t xml:space="preserve">, </w:t>
      </w:r>
      <w:proofErr w:type="spellStart"/>
      <w:r w:rsidR="005E1C90">
        <w:t>juntamente</w:t>
      </w:r>
      <w:proofErr w:type="spellEnd"/>
      <w:r w:rsidR="005E1C90">
        <w:t xml:space="preserve"> com</w:t>
      </w:r>
      <w:r>
        <w:t xml:space="preserve"> partes </w:t>
      </w:r>
      <w:r w:rsidR="005E1C90">
        <w:t xml:space="preserve">do </w:t>
      </w:r>
      <w:proofErr w:type="spellStart"/>
      <w:r w:rsidR="005E1C90">
        <w:t>vetor</w:t>
      </w:r>
      <w:proofErr w:type="spellEnd"/>
      <w:r w:rsidR="005E1C90">
        <w:t xml:space="preserve">, </w:t>
      </w:r>
      <w:r>
        <w:t xml:space="preserve">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R (</w:t>
      </w:r>
      <w:proofErr w:type="spellStart"/>
      <w:r>
        <w:t>Receptores</w:t>
      </w:r>
      <w:proofErr w:type="spellEnd"/>
      <w:r>
        <w:t xml:space="preserve">),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executam</w:t>
      </w:r>
      <w:proofErr w:type="spellEnd"/>
      <w:r>
        <w:t xml:space="preserve"> a </w:t>
      </w:r>
      <w:proofErr w:type="spellStart"/>
      <w:r w:rsidR="005E1C90">
        <w:t>contagem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.</w:t>
      </w:r>
    </w:p>
    <w:p w14:paraId="1813303C" w14:textId="556F7095" w:rsidR="00A26D3B" w:rsidRDefault="00876DC7">
      <w:r>
        <w:t xml:space="preserve">A </w:t>
      </w:r>
      <w:proofErr w:type="spellStart"/>
      <w:r>
        <w:t>comunicação</w:t>
      </w:r>
      <w:proofErr w:type="spellEnd"/>
      <w:r>
        <w:t xml:space="preserve"> entre D e R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ocorrer</w:t>
      </w:r>
      <w:proofErr w:type="spellEnd"/>
      <w:r>
        <w:t xml:space="preserve"> via TCP/IP,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serialização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e </w:t>
      </w:r>
      <w:proofErr w:type="spellStart"/>
      <w:r>
        <w:t>conexões</w:t>
      </w:r>
      <w:proofErr w:type="spellEnd"/>
      <w:r>
        <w:t xml:space="preserve"> </w:t>
      </w:r>
      <w:proofErr w:type="spellStart"/>
      <w:r>
        <w:t>persistentes</w:t>
      </w:r>
      <w:proofErr w:type="spellEnd"/>
      <w:r>
        <w:t xml:space="preserve">. Cada </w:t>
      </w:r>
      <w:proofErr w:type="spellStart"/>
      <w:r>
        <w:t>servidor</w:t>
      </w:r>
      <w:proofErr w:type="spellEnd"/>
      <w:r>
        <w:t xml:space="preserve"> R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conexão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 um </w:t>
      </w:r>
      <w:proofErr w:type="spellStart"/>
      <w:r>
        <w:t>comunicado</w:t>
      </w:r>
      <w:proofErr w:type="spellEnd"/>
      <w:r>
        <w:t xml:space="preserve"> de </w:t>
      </w:r>
      <w:proofErr w:type="spellStart"/>
      <w:r>
        <w:t>encerramento</w:t>
      </w:r>
      <w:proofErr w:type="spellEnd"/>
      <w:r>
        <w:t>.</w:t>
      </w:r>
    </w:p>
    <w:p w14:paraId="332E380D" w14:textId="070F63C2" w:rsidR="00A26D3B" w:rsidRDefault="00876DC7">
      <w:pPr>
        <w:pStyle w:val="Ttulo2"/>
      </w:pPr>
      <w:r>
        <w:t xml:space="preserve">1. </w:t>
      </w:r>
      <w:proofErr w:type="spellStart"/>
      <w:r>
        <w:t>Preparação</w:t>
      </w:r>
      <w:proofErr w:type="spellEnd"/>
      <w:r>
        <w:t xml:space="preserve"> </w:t>
      </w:r>
      <w:proofErr w:type="spellStart"/>
      <w:r>
        <w:t>inicial</w:t>
      </w:r>
      <w:proofErr w:type="spellEnd"/>
    </w:p>
    <w:p w14:paraId="0F2924CA" w14:textId="550CE119" w:rsidR="00A26D3B" w:rsidRDefault="00876DC7">
      <w:r>
        <w:t xml:space="preserve">1. </w:t>
      </w:r>
      <w:proofErr w:type="spellStart"/>
      <w:r>
        <w:t>Escolha</w:t>
      </w:r>
      <w:proofErr w:type="spellEnd"/>
      <w:r>
        <w:t xml:space="preserve"> 3 </w:t>
      </w:r>
      <w:proofErr w:type="spellStart"/>
      <w:r>
        <w:t>ou</w:t>
      </w:r>
      <w:proofErr w:type="spellEnd"/>
      <w:r>
        <w:t xml:space="preserve"> 4 </w:t>
      </w:r>
      <w:proofErr w:type="spellStart"/>
      <w:r>
        <w:t>computadores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.</w:t>
      </w:r>
      <w:r>
        <w:br/>
        <w:t xml:space="preserve">2. </w:t>
      </w:r>
      <w:proofErr w:type="spellStart"/>
      <w:r>
        <w:t>Descubra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IP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executando</w:t>
      </w:r>
      <w:proofErr w:type="spellEnd"/>
      <w:r>
        <w:t xml:space="preserve"> no terminal:</w:t>
      </w:r>
      <w:r>
        <w:br/>
        <w:t xml:space="preserve">   - Windows: ipconfig</w:t>
      </w:r>
      <w:r>
        <w:br/>
        <w:t xml:space="preserve">   - Linux/macOS: </w:t>
      </w:r>
      <w:proofErr w:type="spellStart"/>
      <w:r>
        <w:t>ifconfig</w:t>
      </w:r>
      <w:proofErr w:type="spellEnd"/>
      <w:r>
        <w:br/>
        <w:t xml:space="preserve">3. </w:t>
      </w:r>
      <w:proofErr w:type="spellStart"/>
      <w:r>
        <w:t>Anote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IPs </w:t>
      </w:r>
      <w:proofErr w:type="spellStart"/>
      <w:r>
        <w:t>obtidos</w:t>
      </w:r>
      <w:proofErr w:type="spellEnd"/>
      <w:r>
        <w:t xml:space="preserve"> —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D.</w:t>
      </w:r>
    </w:p>
    <w:p w14:paraId="38751999" w14:textId="6E15CD59" w:rsidR="00A26D3B" w:rsidRDefault="00876DC7">
      <w:pPr>
        <w:pStyle w:val="Ttulo2"/>
      </w:pPr>
      <w:r>
        <w:t xml:space="preserve">2.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</w:p>
    <w:p w14:paraId="1F9E807F" w14:textId="7BC7AD7E" w:rsidR="00A568E6" w:rsidRDefault="00876DC7">
      <w:r>
        <w:t xml:space="preserve">O </w:t>
      </w:r>
      <w:proofErr w:type="spellStart"/>
      <w:r>
        <w:t>sistema</w:t>
      </w:r>
      <w:proofErr w:type="spellEnd"/>
      <w:r>
        <w:t xml:space="preserve"> é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>:</w:t>
      </w:r>
      <w:r>
        <w:br/>
        <w:t>• D (</w:t>
      </w:r>
      <w:proofErr w:type="spellStart"/>
      <w:r>
        <w:t>Distribuidor</w:t>
      </w:r>
      <w:proofErr w:type="spellEnd"/>
      <w:r>
        <w:t xml:space="preserve">): atua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coordena</w:t>
      </w:r>
      <w:proofErr w:type="spellEnd"/>
      <w:r>
        <w:t xml:space="preserve"> </w:t>
      </w:r>
      <w:r w:rsidR="005E1C90">
        <w:t xml:space="preserve">a </w:t>
      </w:r>
      <w:proofErr w:type="spellStart"/>
      <w:r w:rsidR="005E1C90">
        <w:t>contagem</w:t>
      </w:r>
      <w:proofErr w:type="spellEnd"/>
      <w:r>
        <w:t>.</w:t>
      </w:r>
      <w:r>
        <w:br/>
        <w:t xml:space="preserve">• R (Receptor): atua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recebendo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realizando</w:t>
      </w:r>
      <w:proofErr w:type="spellEnd"/>
      <w:r>
        <w:t xml:space="preserve"> </w:t>
      </w:r>
      <w:proofErr w:type="spellStart"/>
      <w:r w:rsidR="005E1C90">
        <w:t>contagens</w:t>
      </w:r>
      <w:proofErr w:type="spellEnd"/>
      <w:r>
        <w:t xml:space="preserve"> e </w:t>
      </w:r>
      <w:proofErr w:type="spellStart"/>
      <w:r>
        <w:t>respondendo</w:t>
      </w:r>
      <w:proofErr w:type="spellEnd"/>
      <w:r>
        <w:t>.</w:t>
      </w:r>
    </w:p>
    <w:p w14:paraId="7F63CF9B" w14:textId="1F522AEB" w:rsidR="00A26D3B" w:rsidRDefault="00A568E6">
      <w:r>
        <w:t xml:space="preserve">Um </w:t>
      </w:r>
      <w:proofErr w:type="spellStart"/>
      <w:r>
        <w:t>detalhe</w:t>
      </w:r>
      <w:proofErr w:type="spellEnd"/>
      <w:r>
        <w:t xml:space="preserve">: </w:t>
      </w:r>
      <w:proofErr w:type="spellStart"/>
      <w:r>
        <w:t>várias</w:t>
      </w:r>
      <w:proofErr w:type="spellEnd"/>
      <w:r>
        <w:t xml:space="preserve"> threads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postas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simultaneamente</w:t>
      </w:r>
      <w:proofErr w:type="spellEnd"/>
      <w:r>
        <w:t xml:space="preserve"> partes da </w:t>
      </w:r>
      <w:proofErr w:type="spellStart"/>
      <w:r w:rsidR="005E1C90">
        <w:t>contagem</w:t>
      </w:r>
      <w:proofErr w:type="spellEnd"/>
      <w:r>
        <w:t xml:space="preserve"> </w:t>
      </w:r>
      <w:proofErr w:type="spellStart"/>
      <w:r>
        <w:t>designada</w:t>
      </w:r>
      <w:proofErr w:type="spellEnd"/>
      <w:r>
        <w:t xml:space="preserve"> para o R (receptor); é claro </w:t>
      </w:r>
      <w:proofErr w:type="spellStart"/>
      <w:r>
        <w:t>que</w:t>
      </w:r>
      <w:proofErr w:type="spellEnd"/>
      <w:r>
        <w:t xml:space="preserve"> para ter </w:t>
      </w:r>
      <w:proofErr w:type="spellStart"/>
      <w:r>
        <w:t>simultaneidade</w:t>
      </w:r>
      <w:proofErr w:type="spellEnd"/>
      <w:r>
        <w:t xml:space="preserve"> real é </w:t>
      </w:r>
      <w:proofErr w:type="spellStart"/>
      <w:r>
        <w:t>preciso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de threads no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à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processadores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>.</w:t>
      </w:r>
    </w:p>
    <w:p w14:paraId="33206306" w14:textId="559A5BC7" w:rsidR="00A26D3B" w:rsidRDefault="00876DC7">
      <w:pPr>
        <w:pStyle w:val="Ttulo2"/>
      </w:pPr>
      <w:r>
        <w:t xml:space="preserve">3. Classes </w:t>
      </w:r>
      <w:proofErr w:type="spellStart"/>
      <w:r w:rsidR="005E1C90">
        <w:t>transmitidas</w:t>
      </w:r>
      <w:proofErr w:type="spellEnd"/>
      <w:r w:rsidR="00854943">
        <w:t>/</w:t>
      </w:r>
      <w:proofErr w:type="spellStart"/>
      <w:r w:rsidR="00854943">
        <w:t>recebidas</w:t>
      </w:r>
      <w:proofErr w:type="spellEnd"/>
    </w:p>
    <w:p w14:paraId="7C839E70" w14:textId="77777777" w:rsidR="00A26D3B" w:rsidRDefault="00876DC7">
      <w:r>
        <w:t xml:space="preserve">As classes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serializável</w:t>
      </w:r>
      <w:proofErr w:type="spellEnd"/>
      <w:r>
        <w:t>:</w:t>
      </w:r>
    </w:p>
    <w:p w14:paraId="606236E8" w14:textId="77777777" w:rsidR="00A26D3B" w:rsidRDefault="00876DC7">
      <w:pPr>
        <w:pStyle w:val="Ttulo3"/>
      </w:pPr>
      <w:r>
        <w:t xml:space="preserve">Classe </w:t>
      </w:r>
      <w:proofErr w:type="spellStart"/>
      <w:r>
        <w:t>Comunicado</w:t>
      </w:r>
      <w:proofErr w:type="spellEnd"/>
    </w:p>
    <w:p w14:paraId="32E144AA" w14:textId="77777777" w:rsidR="00A26D3B" w:rsidRDefault="00876DC7">
      <w:r>
        <w:t xml:space="preserve">• Deve </w:t>
      </w:r>
      <w:proofErr w:type="spellStart"/>
      <w:r>
        <w:t>implementar</w:t>
      </w:r>
      <w:proofErr w:type="spellEnd"/>
      <w:r>
        <w:t xml:space="preserve"> Serializable.</w:t>
      </w:r>
      <w:r>
        <w:br/>
        <w:t xml:space="preserve">•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.</w:t>
      </w:r>
      <w:r>
        <w:br/>
        <w:t xml:space="preserve">• Serve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superclasse</w:t>
      </w:r>
      <w:proofErr w:type="spellEnd"/>
      <w:r>
        <w:t xml:space="preserve"> para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Resposta</w:t>
      </w:r>
      <w:proofErr w:type="spellEnd"/>
      <w:r>
        <w:t xml:space="preserve"> e </w:t>
      </w:r>
      <w:proofErr w:type="spellStart"/>
      <w:r>
        <w:t>ComunicadoEncerramento</w:t>
      </w:r>
      <w:proofErr w:type="spellEnd"/>
      <w:r>
        <w:t>.</w:t>
      </w:r>
    </w:p>
    <w:p w14:paraId="0713F432" w14:textId="77777777" w:rsidR="00A26D3B" w:rsidRDefault="00876DC7">
      <w:pPr>
        <w:pStyle w:val="Ttulo3"/>
      </w:pPr>
      <w:r>
        <w:t xml:space="preserve">Classe </w:t>
      </w:r>
      <w:proofErr w:type="spellStart"/>
      <w:r>
        <w:t>Pedido</w:t>
      </w:r>
      <w:proofErr w:type="spellEnd"/>
    </w:p>
    <w:p w14:paraId="0F0DD023" w14:textId="48BF9DA7" w:rsidR="00854943" w:rsidRDefault="00854943">
      <w:r>
        <w:t xml:space="preserve">• </w:t>
      </w:r>
      <w:proofErr w:type="spellStart"/>
      <w:r>
        <w:t>Extende</w:t>
      </w:r>
      <w:proofErr w:type="spellEnd"/>
      <w:r>
        <w:t xml:space="preserve"> </w:t>
      </w:r>
      <w:proofErr w:type="spellStart"/>
      <w:r>
        <w:t>Comunicado</w:t>
      </w:r>
      <w:proofErr w:type="spellEnd"/>
      <w:r>
        <w:t>.</w:t>
      </w:r>
      <w:r>
        <w:br/>
      </w:r>
      <w:r w:rsidR="00876DC7">
        <w:t xml:space="preserve">• </w:t>
      </w:r>
      <w:proofErr w:type="spellStart"/>
      <w:r w:rsidR="00876DC7">
        <w:t>Atributos</w:t>
      </w:r>
      <w:proofErr w:type="spellEnd"/>
      <w:r w:rsidR="00876DC7">
        <w:t xml:space="preserve">: </w:t>
      </w:r>
      <w:proofErr w:type="gramStart"/>
      <w:r w:rsidR="00876DC7">
        <w:t>int[</w:t>
      </w:r>
      <w:proofErr w:type="gramEnd"/>
      <w:r>
        <w:t xml:space="preserve"> </w:t>
      </w:r>
      <w:r w:rsidR="00876DC7">
        <w:t xml:space="preserve">] </w:t>
      </w:r>
      <w:proofErr w:type="spellStart"/>
      <w:r w:rsidR="00876DC7">
        <w:t>numeros</w:t>
      </w:r>
      <w:proofErr w:type="spellEnd"/>
      <w:r w:rsidR="00876DC7">
        <w:t xml:space="preserve">, int </w:t>
      </w:r>
      <w:proofErr w:type="spellStart"/>
      <w:r w:rsidR="00876DC7">
        <w:t>procurado</w:t>
      </w:r>
      <w:proofErr w:type="spellEnd"/>
      <w:r w:rsidR="00876DC7">
        <w:t>.</w:t>
      </w:r>
      <w:r w:rsidR="00876DC7">
        <w:br/>
      </w:r>
      <w:r w:rsidR="00876DC7">
        <w:lastRenderedPageBreak/>
        <w:t xml:space="preserve">• </w:t>
      </w:r>
      <w:proofErr w:type="spellStart"/>
      <w:r w:rsidR="00876DC7">
        <w:t>Construtor</w:t>
      </w:r>
      <w:proofErr w:type="spellEnd"/>
      <w:r w:rsidR="00876DC7">
        <w:t xml:space="preserve"> </w:t>
      </w:r>
      <w:proofErr w:type="spellStart"/>
      <w:r w:rsidR="00876DC7">
        <w:t>inicializa</w:t>
      </w:r>
      <w:proofErr w:type="spellEnd"/>
      <w:r w:rsidR="00876DC7">
        <w:t xml:space="preserve"> </w:t>
      </w:r>
      <w:proofErr w:type="spellStart"/>
      <w:r w:rsidR="00876DC7">
        <w:t>os</w:t>
      </w:r>
      <w:proofErr w:type="spellEnd"/>
      <w:r w:rsidR="00876DC7">
        <w:t xml:space="preserve"> </w:t>
      </w:r>
      <w:proofErr w:type="spellStart"/>
      <w:r w:rsidR="00876DC7">
        <w:t>atributos</w:t>
      </w:r>
      <w:proofErr w:type="spellEnd"/>
      <w:r w:rsidR="00876DC7">
        <w:t xml:space="preserve"> com </w:t>
      </w:r>
      <w:proofErr w:type="spellStart"/>
      <w:r w:rsidR="00876DC7">
        <w:t>os</w:t>
      </w:r>
      <w:proofErr w:type="spellEnd"/>
      <w:r w:rsidR="00876DC7">
        <w:t xml:space="preserve"> </w:t>
      </w:r>
      <w:proofErr w:type="spellStart"/>
      <w:r w:rsidR="00876DC7">
        <w:t>valores</w:t>
      </w:r>
      <w:proofErr w:type="spellEnd"/>
      <w:r w:rsidR="00876DC7">
        <w:t xml:space="preserve"> passados.</w:t>
      </w:r>
      <w:r w:rsidR="00876DC7">
        <w:br/>
        <w:t xml:space="preserve">• </w:t>
      </w:r>
      <w:proofErr w:type="spellStart"/>
      <w:r w:rsidR="00876DC7">
        <w:t>Método</w:t>
      </w:r>
      <w:proofErr w:type="spellEnd"/>
      <w:r w:rsidR="00876DC7">
        <w:t xml:space="preserve"> </w:t>
      </w:r>
      <w:proofErr w:type="spellStart"/>
      <w:proofErr w:type="gramStart"/>
      <w:r>
        <w:t>contar</w:t>
      </w:r>
      <w:proofErr w:type="spellEnd"/>
      <w:r w:rsidR="00876DC7">
        <w:t>(</w:t>
      </w:r>
      <w:r>
        <w:t xml:space="preserve"> </w:t>
      </w:r>
      <w:r w:rsidR="00876DC7">
        <w:t>)</w:t>
      </w:r>
      <w:proofErr w:type="gramEnd"/>
      <w:r w:rsidR="00876DC7">
        <w:t xml:space="preserve">: </w:t>
      </w:r>
      <w:proofErr w:type="spellStart"/>
      <w:r w:rsidR="00876DC7">
        <w:t>percorre</w:t>
      </w:r>
      <w:proofErr w:type="spellEnd"/>
      <w:r w:rsidR="00876DC7">
        <w:t xml:space="preserve"> o </w:t>
      </w:r>
      <w:proofErr w:type="spellStart"/>
      <w:r w:rsidR="00876DC7">
        <w:t>vetor</w:t>
      </w:r>
      <w:proofErr w:type="spellEnd"/>
      <w:r w:rsidR="00876DC7">
        <w:t xml:space="preserve"> e </w:t>
      </w:r>
      <w:proofErr w:type="spellStart"/>
      <w:r w:rsidR="00876DC7">
        <w:t>retorna</w:t>
      </w:r>
      <w:proofErr w:type="spellEnd"/>
      <w:r>
        <w:t xml:space="preserve">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procurado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no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.</w:t>
      </w:r>
    </w:p>
    <w:p w14:paraId="45145752" w14:textId="77777777" w:rsidR="00A26D3B" w:rsidRDefault="00876DC7">
      <w:pPr>
        <w:pStyle w:val="Ttulo3"/>
      </w:pPr>
      <w:r>
        <w:t xml:space="preserve">Classe </w:t>
      </w:r>
      <w:proofErr w:type="spellStart"/>
      <w:r>
        <w:t>Resposta</w:t>
      </w:r>
      <w:proofErr w:type="spellEnd"/>
    </w:p>
    <w:p w14:paraId="3866C513" w14:textId="77385FC9" w:rsidR="00A26D3B" w:rsidRDefault="00854943">
      <w:r>
        <w:t xml:space="preserve">• </w:t>
      </w:r>
      <w:proofErr w:type="spellStart"/>
      <w:r>
        <w:t>Extende</w:t>
      </w:r>
      <w:proofErr w:type="spellEnd"/>
      <w:r>
        <w:t xml:space="preserve"> </w:t>
      </w:r>
      <w:proofErr w:type="spellStart"/>
      <w:r>
        <w:t>Comunicado</w:t>
      </w:r>
      <w:proofErr w:type="spellEnd"/>
      <w:r>
        <w:t>.</w:t>
      </w:r>
      <w:r>
        <w:br/>
      </w:r>
      <w:r w:rsidR="00876DC7">
        <w:t xml:space="preserve">• </w:t>
      </w:r>
      <w:proofErr w:type="spellStart"/>
      <w:r w:rsidR="00876DC7">
        <w:t>Atributo</w:t>
      </w:r>
      <w:proofErr w:type="spellEnd"/>
      <w:r w:rsidR="00876DC7">
        <w:t xml:space="preserve">: Integer </w:t>
      </w:r>
      <w:proofErr w:type="spellStart"/>
      <w:r>
        <w:t>contagem</w:t>
      </w:r>
      <w:proofErr w:type="spellEnd"/>
      <w:r w:rsidR="00876DC7">
        <w:t>.</w:t>
      </w:r>
      <w:r w:rsidR="00876DC7">
        <w:br/>
        <w:t xml:space="preserve">• </w:t>
      </w:r>
      <w:proofErr w:type="spellStart"/>
      <w:r w:rsidR="00876DC7">
        <w:t>Construtor</w:t>
      </w:r>
      <w:proofErr w:type="spellEnd"/>
      <w:r w:rsidR="00876DC7">
        <w:t xml:space="preserve"> </w:t>
      </w:r>
      <w:proofErr w:type="spellStart"/>
      <w:r w:rsidR="00876DC7">
        <w:t>recebe</w:t>
      </w:r>
      <w:proofErr w:type="spellEnd"/>
      <w:r w:rsidR="00876DC7">
        <w:t xml:space="preserve"> um </w:t>
      </w:r>
      <w:r>
        <w:t>int</w:t>
      </w:r>
      <w:r w:rsidR="00876DC7">
        <w:t>.</w:t>
      </w:r>
      <w:r w:rsidR="00876DC7">
        <w:br/>
        <w:t xml:space="preserve">• Getter </w:t>
      </w:r>
      <w:proofErr w:type="spellStart"/>
      <w:proofErr w:type="gramStart"/>
      <w:r w:rsidR="00876DC7">
        <w:t>get</w:t>
      </w:r>
      <w:r>
        <w:t>Contagem</w:t>
      </w:r>
      <w:proofErr w:type="spellEnd"/>
      <w:r w:rsidR="00876DC7">
        <w:t>(</w:t>
      </w:r>
      <w:r>
        <w:t xml:space="preserve"> </w:t>
      </w:r>
      <w:r w:rsidR="00876DC7">
        <w:t>)</w:t>
      </w:r>
      <w:proofErr w:type="gramEnd"/>
      <w:r w:rsidR="00876DC7">
        <w:t xml:space="preserve"> </w:t>
      </w:r>
      <w:proofErr w:type="spellStart"/>
      <w:r w:rsidR="00876DC7">
        <w:t>retorna</w:t>
      </w:r>
      <w:proofErr w:type="spellEnd"/>
      <w:r w:rsidR="00876DC7">
        <w:t xml:space="preserve"> o valor.</w:t>
      </w:r>
    </w:p>
    <w:p w14:paraId="59A32D09" w14:textId="77777777" w:rsidR="00A26D3B" w:rsidRDefault="00876DC7">
      <w:pPr>
        <w:pStyle w:val="Ttulo3"/>
      </w:pPr>
      <w:r>
        <w:t xml:space="preserve">Classe </w:t>
      </w:r>
      <w:proofErr w:type="spellStart"/>
      <w:r>
        <w:t>ComunicadoEncerramento</w:t>
      </w:r>
      <w:proofErr w:type="spellEnd"/>
    </w:p>
    <w:p w14:paraId="6403A8E1" w14:textId="1A149C95" w:rsidR="00A26D3B" w:rsidRDefault="00876DC7">
      <w:r>
        <w:t xml:space="preserve">• </w:t>
      </w:r>
      <w:proofErr w:type="spellStart"/>
      <w:r>
        <w:t>Extende</w:t>
      </w:r>
      <w:proofErr w:type="spellEnd"/>
      <w:r>
        <w:t xml:space="preserve"> </w:t>
      </w:r>
      <w:proofErr w:type="spellStart"/>
      <w:r>
        <w:t>Comunicado</w:t>
      </w:r>
      <w:proofErr w:type="spellEnd"/>
      <w:r>
        <w:t>.</w:t>
      </w:r>
      <w:r>
        <w:br/>
        <w:t xml:space="preserve">•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  <w:r>
        <w:br/>
        <w:t xml:space="preserve">•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sinal</w:t>
      </w:r>
      <w:proofErr w:type="spellEnd"/>
      <w:r>
        <w:t xml:space="preserve"> de </w:t>
      </w:r>
      <w:proofErr w:type="spellStart"/>
      <w:r>
        <w:t>término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entre D e R.</w:t>
      </w:r>
      <w:r w:rsidR="003551CF">
        <w:t xml:space="preserve"> D </w:t>
      </w:r>
      <w:proofErr w:type="spellStart"/>
      <w:r w:rsidR="003551CF">
        <w:t>envia</w:t>
      </w:r>
      <w:proofErr w:type="spellEnd"/>
      <w:r w:rsidR="003551CF">
        <w:t xml:space="preserve"> </w:t>
      </w:r>
      <w:proofErr w:type="spellStart"/>
      <w:r w:rsidR="003551CF">
        <w:t>este</w:t>
      </w:r>
      <w:proofErr w:type="spellEnd"/>
      <w:r w:rsidR="003551CF">
        <w:t xml:space="preserve"> </w:t>
      </w:r>
      <w:proofErr w:type="spellStart"/>
      <w:r w:rsidR="003551CF">
        <w:t>comunicado</w:t>
      </w:r>
      <w:proofErr w:type="spellEnd"/>
      <w:r w:rsidR="003551CF">
        <w:t xml:space="preserve"> para </w:t>
      </w:r>
      <w:proofErr w:type="spellStart"/>
      <w:r w:rsidR="00607039">
        <w:t>os</w:t>
      </w:r>
      <w:proofErr w:type="spellEnd"/>
      <w:r w:rsidR="00607039">
        <w:t xml:space="preserve"> </w:t>
      </w:r>
      <w:r w:rsidR="003551CF">
        <w:t xml:space="preserve">R, </w:t>
      </w:r>
      <w:proofErr w:type="spellStart"/>
      <w:r w:rsidR="003551CF">
        <w:t>indicando</w:t>
      </w:r>
      <w:proofErr w:type="spellEnd"/>
      <w:r w:rsidR="003551CF">
        <w:t xml:space="preserve"> </w:t>
      </w:r>
      <w:proofErr w:type="spellStart"/>
      <w:r w:rsidR="003551CF">
        <w:t>não</w:t>
      </w:r>
      <w:proofErr w:type="spellEnd"/>
      <w:r w:rsidR="003551CF">
        <w:t xml:space="preserve"> </w:t>
      </w:r>
      <w:proofErr w:type="spellStart"/>
      <w:r w:rsidR="003551CF">
        <w:t>querer</w:t>
      </w:r>
      <w:proofErr w:type="spellEnd"/>
      <w:r w:rsidR="003551CF">
        <w:t xml:space="preserve"> </w:t>
      </w:r>
      <w:proofErr w:type="spellStart"/>
      <w:r w:rsidR="003551CF">
        <w:t>process</w:t>
      </w:r>
      <w:r w:rsidR="00607039">
        <w:t>a</w:t>
      </w:r>
      <w:r w:rsidR="003551CF">
        <w:t>r</w:t>
      </w:r>
      <w:proofErr w:type="spellEnd"/>
      <w:r w:rsidR="003551CF">
        <w:t xml:space="preserve"> </w:t>
      </w:r>
      <w:proofErr w:type="spellStart"/>
      <w:r w:rsidR="00607039">
        <w:t>mais</w:t>
      </w:r>
      <w:proofErr w:type="spellEnd"/>
      <w:r w:rsidR="00607039">
        <w:t xml:space="preserve"> </w:t>
      </w:r>
      <w:proofErr w:type="spellStart"/>
      <w:r w:rsidR="003551CF">
        <w:t>nenhum</w:t>
      </w:r>
      <w:proofErr w:type="spellEnd"/>
      <w:r w:rsidR="003551CF">
        <w:t xml:space="preserve"> </w:t>
      </w:r>
      <w:proofErr w:type="spellStart"/>
      <w:r w:rsidR="003551CF">
        <w:t>vetor</w:t>
      </w:r>
      <w:proofErr w:type="spellEnd"/>
      <w:r w:rsidR="00607039">
        <w:t xml:space="preserve">, o </w:t>
      </w:r>
      <w:proofErr w:type="spellStart"/>
      <w:r w:rsidR="00607039">
        <w:t>que</w:t>
      </w:r>
      <w:proofErr w:type="spellEnd"/>
      <w:r w:rsidR="00607039">
        <w:t xml:space="preserve"> </w:t>
      </w:r>
      <w:proofErr w:type="spellStart"/>
      <w:r w:rsidR="00607039">
        <w:t>faz</w:t>
      </w:r>
      <w:proofErr w:type="spellEnd"/>
      <w:r w:rsidR="00607039">
        <w:t xml:space="preserve"> com </w:t>
      </w:r>
      <w:proofErr w:type="spellStart"/>
      <w:r w:rsidR="00607039">
        <w:t>que</w:t>
      </w:r>
      <w:proofErr w:type="spellEnd"/>
      <w:r w:rsidR="00607039">
        <w:t xml:space="preserve"> </w:t>
      </w:r>
      <w:proofErr w:type="spellStart"/>
      <w:r w:rsidR="00607039">
        <w:t>os</w:t>
      </w:r>
      <w:proofErr w:type="spellEnd"/>
      <w:r w:rsidR="00607039">
        <w:t xml:space="preserve"> R </w:t>
      </w:r>
      <w:proofErr w:type="spellStart"/>
      <w:r w:rsidR="00607039">
        <w:t>fechem</w:t>
      </w:r>
      <w:proofErr w:type="spellEnd"/>
      <w:r w:rsidR="00607039">
        <w:t xml:space="preserve"> o </w:t>
      </w:r>
      <w:proofErr w:type="spellStart"/>
      <w:r w:rsidR="00607039">
        <w:t>transmissor</w:t>
      </w:r>
      <w:proofErr w:type="spellEnd"/>
      <w:r w:rsidR="00607039">
        <w:t xml:space="preserve">, o receptor e a </w:t>
      </w:r>
      <w:proofErr w:type="spellStart"/>
      <w:r w:rsidR="00607039">
        <w:t>conexão</w:t>
      </w:r>
      <w:proofErr w:type="spellEnd"/>
      <w:r w:rsidR="00607039">
        <w:t xml:space="preserve">, </w:t>
      </w:r>
      <w:proofErr w:type="spellStart"/>
      <w:r w:rsidR="00607039">
        <w:t>voltando</w:t>
      </w:r>
      <w:proofErr w:type="spellEnd"/>
      <w:r w:rsidR="00607039">
        <w:t xml:space="preserve"> </w:t>
      </w:r>
      <w:proofErr w:type="gramStart"/>
      <w:r w:rsidR="00607039">
        <w:t>a</w:t>
      </w:r>
      <w:proofErr w:type="gramEnd"/>
      <w:r w:rsidR="00607039">
        <w:t xml:space="preserve"> </w:t>
      </w:r>
      <w:proofErr w:type="spellStart"/>
      <w:r w:rsidR="00607039">
        <w:t>aceitar</w:t>
      </w:r>
      <w:proofErr w:type="spellEnd"/>
      <w:r w:rsidR="00607039">
        <w:t xml:space="preserve"> </w:t>
      </w:r>
      <w:proofErr w:type="spellStart"/>
      <w:r w:rsidR="00607039">
        <w:t>novas</w:t>
      </w:r>
      <w:proofErr w:type="spellEnd"/>
      <w:r w:rsidR="00607039">
        <w:t xml:space="preserve"> </w:t>
      </w:r>
      <w:proofErr w:type="spellStart"/>
      <w:r w:rsidR="00607039">
        <w:t>conexões</w:t>
      </w:r>
      <w:proofErr w:type="spellEnd"/>
      <w:r w:rsidR="00607039">
        <w:t>.</w:t>
      </w:r>
    </w:p>
    <w:p w14:paraId="7B72AE2E" w14:textId="5E97C33D" w:rsidR="00A26D3B" w:rsidRDefault="00876DC7">
      <w:pPr>
        <w:pStyle w:val="Ttulo2"/>
      </w:pPr>
      <w:r>
        <w:t xml:space="preserve">4. </w:t>
      </w:r>
      <w:proofErr w:type="spellStart"/>
      <w:r>
        <w:t>Programa</w:t>
      </w:r>
      <w:proofErr w:type="spellEnd"/>
      <w:r>
        <w:t xml:space="preserve"> R (Receptor)</w:t>
      </w:r>
    </w:p>
    <w:p w14:paraId="799110DF" w14:textId="74CFE6A0" w:rsidR="00A26D3B" w:rsidRDefault="00876DC7">
      <w:r>
        <w:t xml:space="preserve">1. </w:t>
      </w:r>
      <w:proofErr w:type="spellStart"/>
      <w:r>
        <w:t>Crie</w:t>
      </w:r>
      <w:proofErr w:type="spellEnd"/>
      <w:r>
        <w:t xml:space="preserve"> um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porta </w:t>
      </w:r>
      <w:proofErr w:type="spellStart"/>
      <w:r>
        <w:t>fixa</w:t>
      </w:r>
      <w:proofErr w:type="spellEnd"/>
      <w:r>
        <w:t xml:space="preserve"> (ex.: 12345).</w:t>
      </w:r>
      <w:r>
        <w:br/>
        <w:t xml:space="preserve">2. </w:t>
      </w:r>
      <w:proofErr w:type="spellStart"/>
      <w:r w:rsidR="00854943">
        <w:t>Aceite</w:t>
      </w:r>
      <w:proofErr w:type="spellEnd"/>
      <w:r w:rsidR="00854943">
        <w:t xml:space="preserve"> </w:t>
      </w:r>
      <w:proofErr w:type="spellStart"/>
      <w:r w:rsidR="00854943">
        <w:t>uma</w:t>
      </w:r>
      <w:proofErr w:type="spellEnd"/>
      <w:r w:rsidR="00854943">
        <w:t xml:space="preserve"> </w:t>
      </w:r>
      <w:proofErr w:type="spellStart"/>
      <w:r w:rsidR="00854943">
        <w:t>conexao</w:t>
      </w:r>
      <w:proofErr w:type="spellEnd"/>
      <w:r>
        <w:t>.</w:t>
      </w:r>
      <w:r>
        <w:br/>
        <w:t xml:space="preserve">3. </w:t>
      </w:r>
      <w:proofErr w:type="spellStart"/>
      <w:r w:rsidR="00854943">
        <w:t>A</w:t>
      </w:r>
      <w:r>
        <w:t>ssocie</w:t>
      </w:r>
      <w:proofErr w:type="spellEnd"/>
      <w:r>
        <w:t xml:space="preserve"> </w:t>
      </w:r>
      <w:proofErr w:type="spellStart"/>
      <w:r>
        <w:t>ObjectInputStream</w:t>
      </w:r>
      <w:proofErr w:type="spellEnd"/>
      <w:r>
        <w:t xml:space="preserve"> </w:t>
      </w:r>
      <w:r w:rsidR="00607039">
        <w:t xml:space="preserve">receptor </w:t>
      </w:r>
      <w:r>
        <w:t xml:space="preserve">e </w:t>
      </w:r>
      <w:proofErr w:type="spellStart"/>
      <w:r>
        <w:t>ObjectOutputStream</w:t>
      </w:r>
      <w:proofErr w:type="spellEnd"/>
      <w:r w:rsidR="00854943">
        <w:t xml:space="preserve"> </w:t>
      </w:r>
      <w:proofErr w:type="spellStart"/>
      <w:r w:rsidR="00607039">
        <w:t>transmissor</w:t>
      </w:r>
      <w:proofErr w:type="spellEnd"/>
      <w:r w:rsidR="00607039">
        <w:t xml:space="preserve"> </w:t>
      </w:r>
      <w:r w:rsidR="00854943">
        <w:t xml:space="preserve">à </w:t>
      </w:r>
      <w:proofErr w:type="spellStart"/>
      <w:r w:rsidR="00854943">
        <w:t>conexão</w:t>
      </w:r>
      <w:proofErr w:type="spellEnd"/>
      <w:r w:rsidR="00854943">
        <w:t>.</w:t>
      </w:r>
      <w:r>
        <w:br/>
        <w:t xml:space="preserve">4. Em loop, </w:t>
      </w:r>
      <w:proofErr w:type="spellStart"/>
      <w:r>
        <w:t>leia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:</w:t>
      </w:r>
      <w:r>
        <w:br/>
        <w:t xml:space="preserve">   - Se for </w:t>
      </w:r>
      <w:proofErr w:type="spellStart"/>
      <w:r>
        <w:t>Pedido</w:t>
      </w:r>
      <w:proofErr w:type="spellEnd"/>
      <w:r>
        <w:t xml:space="preserve">: execute </w:t>
      </w:r>
      <w:proofErr w:type="spellStart"/>
      <w:r w:rsidR="00854943">
        <w:t>contar</w:t>
      </w:r>
      <w:proofErr w:type="spellEnd"/>
      <w:r>
        <w:t>(</w:t>
      </w:r>
      <w:r w:rsidR="00854943">
        <w:t xml:space="preserve"> </w:t>
      </w:r>
      <w:r>
        <w:t xml:space="preserve">), </w:t>
      </w:r>
      <w:proofErr w:type="spellStart"/>
      <w:r>
        <w:t>envie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e continue.</w:t>
      </w:r>
      <w:r>
        <w:br/>
        <w:t xml:space="preserve">   - Se for </w:t>
      </w:r>
      <w:proofErr w:type="spellStart"/>
      <w:r>
        <w:t>ComunicadoEncerramento</w:t>
      </w:r>
      <w:proofErr w:type="spellEnd"/>
      <w:r>
        <w:t xml:space="preserve">: </w:t>
      </w:r>
      <w:proofErr w:type="spellStart"/>
      <w:r>
        <w:t>encerre</w:t>
      </w:r>
      <w:proofErr w:type="spellEnd"/>
      <w:r>
        <w:t xml:space="preserve"> a </w:t>
      </w:r>
      <w:proofErr w:type="spellStart"/>
      <w:r>
        <w:t>conexão</w:t>
      </w:r>
      <w:proofErr w:type="spellEnd"/>
      <w:r>
        <w:t xml:space="preserve"> e </w:t>
      </w:r>
      <w:r w:rsidR="00854943">
        <w:t xml:space="preserve">volte a </w:t>
      </w:r>
      <w:proofErr w:type="spellStart"/>
      <w:r w:rsidR="00854943">
        <w:t>aceitar</w:t>
      </w:r>
      <w:proofErr w:type="spellEnd"/>
      <w:r w:rsidR="00854943">
        <w:t xml:space="preserve"> </w:t>
      </w:r>
      <w:proofErr w:type="spellStart"/>
      <w:r w:rsidR="00854943">
        <w:t>conexões</w:t>
      </w:r>
      <w:proofErr w:type="spellEnd"/>
      <w:r>
        <w:t>.</w:t>
      </w:r>
    </w:p>
    <w:p w14:paraId="4D412615" w14:textId="0597B340" w:rsidR="00A26D3B" w:rsidRDefault="00876DC7">
      <w:pPr>
        <w:pStyle w:val="Ttulo2"/>
      </w:pPr>
      <w:r>
        <w:t xml:space="preserve">5. </w:t>
      </w:r>
      <w:proofErr w:type="spellStart"/>
      <w:r>
        <w:t>Programa</w:t>
      </w:r>
      <w:proofErr w:type="spellEnd"/>
      <w:r>
        <w:t xml:space="preserve"> D (</w:t>
      </w:r>
      <w:proofErr w:type="spellStart"/>
      <w:r>
        <w:t>Distribuidor</w:t>
      </w:r>
      <w:proofErr w:type="spellEnd"/>
      <w:r>
        <w:t>)</w:t>
      </w:r>
    </w:p>
    <w:p w14:paraId="575EE332" w14:textId="536C23A8" w:rsidR="00A26D3B" w:rsidRDefault="00876DC7">
      <w:r>
        <w:t xml:space="preserve">1. Declare </w:t>
      </w:r>
      <w:r w:rsidR="00854943">
        <w:t xml:space="preserve">e </w:t>
      </w:r>
      <w:proofErr w:type="spellStart"/>
      <w:r w:rsidR="00854943">
        <w:t>inicialize</w:t>
      </w:r>
      <w:proofErr w:type="spellEnd"/>
      <w:r w:rsidR="00854943">
        <w:t xml:space="preserve">, de forma hard coded, </w:t>
      </w:r>
      <w:r>
        <w:t xml:space="preserve">um </w:t>
      </w:r>
      <w:proofErr w:type="spellStart"/>
      <w:r>
        <w:t>vetor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IPs dos </w:t>
      </w:r>
      <w:proofErr w:type="spellStart"/>
      <w:r>
        <w:t>servidores</w:t>
      </w:r>
      <w:proofErr w:type="spellEnd"/>
      <w:r>
        <w:t xml:space="preserve"> R.</w:t>
      </w:r>
      <w:r>
        <w:br/>
        <w:t xml:space="preserve">2. Gere um grande </w:t>
      </w:r>
      <w:proofErr w:type="spellStart"/>
      <w:r>
        <w:t>vetor</w:t>
      </w:r>
      <w:proofErr w:type="spellEnd"/>
      <w:r>
        <w:t xml:space="preserve"> de </w:t>
      </w:r>
      <w:proofErr w:type="spellStart"/>
      <w:r>
        <w:t>inteiros</w:t>
      </w:r>
      <w:proofErr w:type="spellEnd"/>
      <w:r>
        <w:t xml:space="preserve"> e </w:t>
      </w:r>
      <w:proofErr w:type="spellStart"/>
      <w:r>
        <w:t>escolha</w:t>
      </w:r>
      <w:proofErr w:type="spellEnd"/>
      <w:r>
        <w:t xml:space="preserve"> </w:t>
      </w:r>
      <w:proofErr w:type="spellStart"/>
      <w:r w:rsidR="00854943">
        <w:t>aleatoriamente</w:t>
      </w:r>
      <w:proofErr w:type="spellEnd"/>
      <w:r w:rsidR="00854943">
        <w:t xml:space="preserve"> </w:t>
      </w:r>
      <w:r>
        <w:t xml:space="preserve">um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aleatório</w:t>
      </w:r>
      <w:proofErr w:type="spellEnd"/>
      <w:r>
        <w:t xml:space="preserve"> a </w:t>
      </w:r>
      <w:proofErr w:type="spellStart"/>
      <w:r w:rsidR="003551CF">
        <w:t>contar</w:t>
      </w:r>
      <w:proofErr w:type="spellEnd"/>
      <w:r>
        <w:t>.</w:t>
      </w:r>
      <w:r>
        <w:br/>
        <w:t xml:space="preserve">3. </w:t>
      </w:r>
      <w:proofErr w:type="spellStart"/>
      <w:r>
        <w:t>Divida</w:t>
      </w:r>
      <w:proofErr w:type="spellEnd"/>
      <w:r>
        <w:t xml:space="preserve"> o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partes de </w:t>
      </w:r>
      <w:proofErr w:type="spellStart"/>
      <w:r>
        <w:t>tamanhos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>.</w:t>
      </w:r>
      <w:r>
        <w:br/>
        <w:t xml:space="preserve">4.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thread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que</w:t>
      </w:r>
      <w:proofErr w:type="spellEnd"/>
      <w:r>
        <w:t>:</w:t>
      </w:r>
      <w:r>
        <w:br/>
        <w:t xml:space="preserve">   - </w:t>
      </w:r>
      <w:proofErr w:type="spellStart"/>
      <w:r>
        <w:t>Estabelece</w:t>
      </w:r>
      <w:proofErr w:type="spellEnd"/>
      <w:r>
        <w:t xml:space="preserve"> a </w:t>
      </w:r>
      <w:proofErr w:type="spellStart"/>
      <w:r>
        <w:t>conexão</w:t>
      </w:r>
      <w:proofErr w:type="spellEnd"/>
      <w:r>
        <w:t xml:space="preserve"> e </w:t>
      </w:r>
      <w:r w:rsidR="003551CF">
        <w:t xml:space="preserve">a </w:t>
      </w:r>
      <w:proofErr w:type="spellStart"/>
      <w:r>
        <w:t>mantém</w:t>
      </w:r>
      <w:proofErr w:type="spellEnd"/>
      <w:r>
        <w:t xml:space="preserve"> </w:t>
      </w:r>
      <w:proofErr w:type="spellStart"/>
      <w:r>
        <w:t>aberta</w:t>
      </w:r>
      <w:proofErr w:type="spellEnd"/>
      <w:r>
        <w:t>;</w:t>
      </w:r>
      <w:r>
        <w:br/>
        <w:t xml:space="preserve">   - Envia </w:t>
      </w:r>
      <w:proofErr w:type="spellStart"/>
      <w:r>
        <w:t>sucessivos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Pedido</w:t>
      </w:r>
      <w:proofErr w:type="spellEnd"/>
      <w:r w:rsidR="003551CF">
        <w:t xml:space="preserve">, um para </w:t>
      </w:r>
      <w:proofErr w:type="spellStart"/>
      <w:r w:rsidR="003551CF">
        <w:t>cada</w:t>
      </w:r>
      <w:proofErr w:type="spellEnd"/>
      <w:r w:rsidR="003551CF">
        <w:t xml:space="preserve"> R.</w:t>
      </w:r>
      <w:r>
        <w:br/>
      </w:r>
      <w:r w:rsidR="003551CF">
        <w:t xml:space="preserve">   - </w:t>
      </w:r>
      <w:proofErr w:type="spellStart"/>
      <w:r w:rsidR="003551CF">
        <w:t>Recebe</w:t>
      </w:r>
      <w:proofErr w:type="spellEnd"/>
      <w:r w:rsidR="003551CF">
        <w:t xml:space="preserve"> </w:t>
      </w:r>
      <w:proofErr w:type="spellStart"/>
      <w:r w:rsidR="003551CF">
        <w:t>sucessivas</w:t>
      </w:r>
      <w:proofErr w:type="spellEnd"/>
      <w:r w:rsidR="003551CF">
        <w:t xml:space="preserve"> </w:t>
      </w:r>
      <w:proofErr w:type="spellStart"/>
      <w:r w:rsidR="003551CF">
        <w:t>Respostas</w:t>
      </w:r>
      <w:proofErr w:type="spellEnd"/>
      <w:r w:rsidR="003551CF">
        <w:t xml:space="preserve">, </w:t>
      </w:r>
      <w:proofErr w:type="spellStart"/>
      <w:r w:rsidR="003551CF">
        <w:t>uma</w:t>
      </w:r>
      <w:proofErr w:type="spellEnd"/>
      <w:r w:rsidR="003551CF">
        <w:t xml:space="preserve"> de </w:t>
      </w:r>
      <w:proofErr w:type="spellStart"/>
      <w:r w:rsidR="003551CF">
        <w:t>cada</w:t>
      </w:r>
      <w:proofErr w:type="spellEnd"/>
      <w:r w:rsidR="003551CF">
        <w:t xml:space="preserve"> R.</w:t>
      </w:r>
      <w:r w:rsidR="003551CF">
        <w:br/>
        <w:t xml:space="preserve">5. </w:t>
      </w:r>
      <w:proofErr w:type="spellStart"/>
      <w:r w:rsidR="003551CF">
        <w:t>Após</w:t>
      </w:r>
      <w:proofErr w:type="spellEnd"/>
      <w:r w:rsidR="003551CF">
        <w:t xml:space="preserve"> o </w:t>
      </w:r>
      <w:proofErr w:type="spellStart"/>
      <w:r w:rsidR="003551CF">
        <w:t>término</w:t>
      </w:r>
      <w:proofErr w:type="spellEnd"/>
      <w:r w:rsidR="003551CF">
        <w:t xml:space="preserve"> de </w:t>
      </w:r>
      <w:proofErr w:type="spellStart"/>
      <w:r w:rsidR="003551CF">
        <w:t>todas</w:t>
      </w:r>
      <w:proofErr w:type="spellEnd"/>
      <w:r w:rsidR="003551CF">
        <w:t xml:space="preserve"> as threads, </w:t>
      </w:r>
      <w:proofErr w:type="spellStart"/>
      <w:r w:rsidR="003551CF">
        <w:t>componha</w:t>
      </w:r>
      <w:proofErr w:type="spellEnd"/>
      <w:r w:rsidR="003551CF">
        <w:t xml:space="preserve"> e </w:t>
      </w:r>
      <w:proofErr w:type="spellStart"/>
      <w:r w:rsidR="003551CF">
        <w:t>exiba</w:t>
      </w:r>
      <w:proofErr w:type="spellEnd"/>
      <w:r w:rsidR="003551CF">
        <w:t xml:space="preserve"> a </w:t>
      </w:r>
      <w:proofErr w:type="spellStart"/>
      <w:r w:rsidR="003551CF">
        <w:t>resposta</w:t>
      </w:r>
      <w:proofErr w:type="spellEnd"/>
      <w:r w:rsidR="003551CF">
        <w:t xml:space="preserve"> final.</w:t>
      </w:r>
      <w:r w:rsidR="003551CF">
        <w:br/>
        <w:t>6. N</w:t>
      </w:r>
      <w:proofErr w:type="spellStart"/>
      <w:r w:rsidR="003551CF" w:rsidRPr="003551CF">
        <w:rPr>
          <w:lang w:val="pt-BR"/>
        </w:rPr>
        <w:t>ão</w:t>
      </w:r>
      <w:proofErr w:type="spellEnd"/>
      <w:r w:rsidR="003551CF" w:rsidRPr="003551CF">
        <w:rPr>
          <w:lang w:val="pt-BR"/>
        </w:rPr>
        <w:t xml:space="preserve"> d</w:t>
      </w:r>
      <w:proofErr w:type="spellStart"/>
      <w:r w:rsidR="003551CF">
        <w:t>esejando</w:t>
      </w:r>
      <w:proofErr w:type="spellEnd"/>
      <w:r w:rsidR="003551CF">
        <w:t xml:space="preserve"> </w:t>
      </w:r>
      <w:proofErr w:type="spellStart"/>
      <w:r w:rsidR="003551CF">
        <w:t>uma</w:t>
      </w:r>
      <w:proofErr w:type="spellEnd"/>
      <w:r w:rsidR="003551CF">
        <w:t xml:space="preserve"> nova </w:t>
      </w:r>
      <w:proofErr w:type="spellStart"/>
      <w:r w:rsidR="003551CF">
        <w:t>rodada</w:t>
      </w:r>
      <w:proofErr w:type="spellEnd"/>
      <w:r w:rsidR="003551CF">
        <w:t xml:space="preserve"> de </w:t>
      </w:r>
      <w:proofErr w:type="spellStart"/>
      <w:r w:rsidR="003551CF">
        <w:t>contagem</w:t>
      </w:r>
      <w:proofErr w:type="spellEnd"/>
      <w:r w:rsidR="003551CF">
        <w:t xml:space="preserve"> </w:t>
      </w:r>
      <w:proofErr w:type="spellStart"/>
      <w:r w:rsidR="003551CF">
        <w:t>em</w:t>
      </w:r>
      <w:proofErr w:type="spellEnd"/>
      <w:r w:rsidR="003551CF">
        <w:t xml:space="preserve"> outro </w:t>
      </w:r>
      <w:proofErr w:type="spellStart"/>
      <w:r w:rsidR="003551CF">
        <w:t>vetor</w:t>
      </w:r>
      <w:proofErr w:type="spellEnd"/>
      <w:r w:rsidR="003551CF">
        <w:t xml:space="preserve">, </w:t>
      </w:r>
      <w:proofErr w:type="spellStart"/>
      <w:r>
        <w:t>envia</w:t>
      </w:r>
      <w:proofErr w:type="spellEnd"/>
      <w:r>
        <w:t xml:space="preserve"> um </w:t>
      </w:r>
      <w:proofErr w:type="spellStart"/>
      <w:r>
        <w:t>ComunicadoEncerramento</w:t>
      </w:r>
      <w:proofErr w:type="spellEnd"/>
      <w:r w:rsidR="003551CF">
        <w:t xml:space="preserve"> e </w:t>
      </w:r>
      <w:proofErr w:type="spellStart"/>
      <w:r w:rsidR="003551CF">
        <w:t>f</w:t>
      </w:r>
      <w:r>
        <w:t>eche</w:t>
      </w:r>
      <w:proofErr w:type="spellEnd"/>
      <w:r>
        <w:t xml:space="preserve"> </w:t>
      </w:r>
      <w:proofErr w:type="spellStart"/>
      <w:r w:rsidR="003551CF">
        <w:t>todos</w:t>
      </w:r>
      <w:proofErr w:type="spellEnd"/>
      <w:r w:rsidR="003551CF">
        <w:t xml:space="preserve"> </w:t>
      </w:r>
      <w:proofErr w:type="spellStart"/>
      <w:r w:rsidR="003551CF">
        <w:t>transmissores</w:t>
      </w:r>
      <w:proofErr w:type="spellEnd"/>
      <w:r w:rsidR="003551CF">
        <w:t xml:space="preserve">, </w:t>
      </w:r>
      <w:proofErr w:type="spellStart"/>
      <w:r w:rsidR="003551CF">
        <w:t>receptores</w:t>
      </w:r>
      <w:proofErr w:type="spellEnd"/>
      <w:r w:rsidR="003551CF">
        <w:t xml:space="preserve"> e </w:t>
      </w:r>
      <w:proofErr w:type="spellStart"/>
      <w:r w:rsidR="003551CF">
        <w:t>cone</w:t>
      </w:r>
      <w:r>
        <w:t>xões</w:t>
      </w:r>
      <w:proofErr w:type="spellEnd"/>
      <w:r>
        <w:t>.</w:t>
      </w:r>
    </w:p>
    <w:p w14:paraId="6E3EE0C2" w14:textId="764DCF31" w:rsidR="00A26D3B" w:rsidRDefault="00876DC7">
      <w:pPr>
        <w:pStyle w:val="Ttulo2"/>
      </w:pPr>
      <w:r>
        <w:t xml:space="preserve">6. Boas </w:t>
      </w:r>
      <w:proofErr w:type="spellStart"/>
      <w:r>
        <w:t>práticas</w:t>
      </w:r>
      <w:proofErr w:type="spellEnd"/>
      <w:r w:rsidR="00BF3C64">
        <w:t xml:space="preserve"> </w:t>
      </w:r>
      <w:proofErr w:type="spellStart"/>
      <w:r w:rsidR="00BF3C64">
        <w:t>exigidas</w:t>
      </w:r>
      <w:proofErr w:type="spellEnd"/>
      <w:r w:rsidR="00BF3C64">
        <w:t xml:space="preserve"> e </w:t>
      </w:r>
      <w:proofErr w:type="spellStart"/>
      <w:r w:rsidR="00BF3C64">
        <w:t>outras</w:t>
      </w:r>
      <w:proofErr w:type="spellEnd"/>
      <w:r w:rsidR="00BF3C64">
        <w:t xml:space="preserve"> </w:t>
      </w:r>
      <w:proofErr w:type="spellStart"/>
      <w:r w:rsidR="00BF3C64">
        <w:t>obrigações</w:t>
      </w:r>
      <w:proofErr w:type="spellEnd"/>
    </w:p>
    <w:p w14:paraId="6A227A84" w14:textId="4A60C6D1" w:rsidR="00BF3C64" w:rsidRDefault="00876DC7" w:rsidP="00BF3C64">
      <w:r>
        <w:t xml:space="preserve">• Capture e </w:t>
      </w:r>
      <w:proofErr w:type="spellStart"/>
      <w:r>
        <w:t>trate</w:t>
      </w:r>
      <w:proofErr w:type="spellEnd"/>
      <w:r>
        <w:t xml:space="preserve"> </w:t>
      </w:r>
      <w:proofErr w:type="spellStart"/>
      <w:r>
        <w:t>exceções</w:t>
      </w:r>
      <w:proofErr w:type="spellEnd"/>
      <w:r>
        <w:t xml:space="preserve"> </w:t>
      </w:r>
      <w:proofErr w:type="spellStart"/>
      <w:r>
        <w:t>adequadamente</w:t>
      </w:r>
      <w:proofErr w:type="spellEnd"/>
      <w:r>
        <w:t>.</w:t>
      </w:r>
      <w:r>
        <w:br/>
        <w:t xml:space="preserve">• Use </w:t>
      </w:r>
      <w:proofErr w:type="spellStart"/>
      <w:r>
        <w:t>Thread.join</w:t>
      </w:r>
      <w:proofErr w:type="spellEnd"/>
      <w:r>
        <w:t xml:space="preserve">() para </w:t>
      </w:r>
      <w:proofErr w:type="spellStart"/>
      <w:r>
        <w:t>sincronizar</w:t>
      </w:r>
      <w:proofErr w:type="spellEnd"/>
      <w:r>
        <w:t xml:space="preserve"> as threads no </w:t>
      </w:r>
      <w:proofErr w:type="spellStart"/>
      <w:r>
        <w:t>cliente</w:t>
      </w:r>
      <w:proofErr w:type="spellEnd"/>
      <w:r>
        <w:t>.</w:t>
      </w:r>
      <w:r w:rsidR="00705CB2">
        <w:br/>
        <w:t xml:space="preserve">• </w:t>
      </w:r>
      <w:proofErr w:type="spellStart"/>
      <w:r w:rsidR="00617FA4">
        <w:t>Ofereça</w:t>
      </w:r>
      <w:proofErr w:type="spellEnd"/>
      <w:r w:rsidR="00617FA4">
        <w:t xml:space="preserve"> </w:t>
      </w:r>
      <w:proofErr w:type="spellStart"/>
      <w:r w:rsidR="00617FA4">
        <w:t>ao</w:t>
      </w:r>
      <w:proofErr w:type="spellEnd"/>
      <w:r w:rsidR="00617FA4">
        <w:t xml:space="preserve"> </w:t>
      </w:r>
      <w:proofErr w:type="spellStart"/>
      <w:r w:rsidR="00617FA4">
        <w:t>usuário</w:t>
      </w:r>
      <w:proofErr w:type="spellEnd"/>
      <w:r w:rsidR="00617FA4">
        <w:t xml:space="preserve"> a </w:t>
      </w:r>
      <w:proofErr w:type="spellStart"/>
      <w:r w:rsidR="00617FA4">
        <w:t>possibilidade</w:t>
      </w:r>
      <w:proofErr w:type="spellEnd"/>
      <w:r w:rsidR="00617FA4">
        <w:t xml:space="preserve"> de </w:t>
      </w:r>
      <w:proofErr w:type="spellStart"/>
      <w:r w:rsidR="00617FA4">
        <w:t>contar</w:t>
      </w:r>
      <w:proofErr w:type="spellEnd"/>
      <w:r w:rsidR="00617FA4">
        <w:t xml:space="preserve"> </w:t>
      </w:r>
      <w:proofErr w:type="spellStart"/>
      <w:r w:rsidR="00617FA4">
        <w:t>também</w:t>
      </w:r>
      <w:proofErr w:type="spellEnd"/>
      <w:r w:rsidR="00617FA4">
        <w:t xml:space="preserve"> </w:t>
      </w:r>
      <w:proofErr w:type="spellStart"/>
      <w:r w:rsidR="00617FA4">
        <w:t>quantas</w:t>
      </w:r>
      <w:proofErr w:type="spellEnd"/>
      <w:r w:rsidR="00617FA4">
        <w:t xml:space="preserve"> </w:t>
      </w:r>
      <w:proofErr w:type="spellStart"/>
      <w:r w:rsidR="00617FA4">
        <w:t>vezes</w:t>
      </w:r>
      <w:proofErr w:type="spellEnd"/>
      <w:r w:rsidR="00617FA4">
        <w:t xml:space="preserve"> </w:t>
      </w:r>
      <w:proofErr w:type="spellStart"/>
      <w:r w:rsidR="00617FA4">
        <w:t>tem</w:t>
      </w:r>
      <w:proofErr w:type="spellEnd"/>
      <w:r w:rsidR="00617FA4">
        <w:t xml:space="preserve"> no </w:t>
      </w:r>
      <w:proofErr w:type="spellStart"/>
      <w:r w:rsidR="00617FA4">
        <w:t>vetor</w:t>
      </w:r>
      <w:proofErr w:type="spellEnd"/>
      <w:r w:rsidR="00617FA4">
        <w:t xml:space="preserve"> um </w:t>
      </w:r>
      <w:proofErr w:type="spellStart"/>
      <w:r w:rsidR="00617FA4">
        <w:t>número</w:t>
      </w:r>
      <w:proofErr w:type="spellEnd"/>
      <w:r w:rsidR="00617FA4">
        <w:t xml:space="preserve"> </w:t>
      </w:r>
      <w:proofErr w:type="spellStart"/>
      <w:r w:rsidR="00617FA4">
        <w:t>que</w:t>
      </w:r>
      <w:proofErr w:type="spellEnd"/>
      <w:r w:rsidR="00617FA4">
        <w:t xml:space="preserve"> </w:t>
      </w:r>
      <w:proofErr w:type="spellStart"/>
      <w:r w:rsidR="00617FA4">
        <w:t>não</w:t>
      </w:r>
      <w:proofErr w:type="spellEnd"/>
      <w:r w:rsidR="00617FA4">
        <w:t xml:space="preserve"> </w:t>
      </w:r>
      <w:proofErr w:type="spellStart"/>
      <w:r w:rsidR="00617FA4">
        <w:t>existe</w:t>
      </w:r>
      <w:proofErr w:type="spellEnd"/>
      <w:r w:rsidR="00617FA4">
        <w:t xml:space="preserve"> no </w:t>
      </w:r>
      <w:proofErr w:type="spellStart"/>
      <w:r w:rsidR="00617FA4">
        <w:t>vetor</w:t>
      </w:r>
      <w:proofErr w:type="spellEnd"/>
      <w:r w:rsidR="00617FA4">
        <w:t xml:space="preserve">; </w:t>
      </w:r>
      <w:proofErr w:type="spellStart"/>
      <w:r w:rsidR="00617FA4">
        <w:t>neste</w:t>
      </w:r>
      <w:proofErr w:type="spellEnd"/>
      <w:r w:rsidR="00617FA4">
        <w:t xml:space="preserve"> </w:t>
      </w:r>
      <w:proofErr w:type="spellStart"/>
      <w:r w:rsidR="00617FA4">
        <w:t>caso</w:t>
      </w:r>
      <w:proofErr w:type="spellEnd"/>
      <w:r w:rsidR="00617FA4">
        <w:t xml:space="preserve">, </w:t>
      </w:r>
      <w:proofErr w:type="spellStart"/>
      <w:r w:rsidR="00617FA4">
        <w:t>encaminhe</w:t>
      </w:r>
      <w:proofErr w:type="spellEnd"/>
      <w:r w:rsidR="00617FA4">
        <w:t xml:space="preserve"> para ser </w:t>
      </w:r>
      <w:proofErr w:type="spellStart"/>
      <w:r w:rsidR="00617FA4">
        <w:t>contado</w:t>
      </w:r>
      <w:proofErr w:type="spellEnd"/>
      <w:r w:rsidR="00617FA4">
        <w:t xml:space="preserve"> o </w:t>
      </w:r>
      <w:proofErr w:type="spellStart"/>
      <w:r w:rsidR="00617FA4">
        <w:t>número</w:t>
      </w:r>
      <w:proofErr w:type="spellEnd"/>
      <w:r w:rsidR="00617FA4">
        <w:t xml:space="preserve"> 111 e </w:t>
      </w:r>
      <w:proofErr w:type="spellStart"/>
      <w:r w:rsidR="00617FA4">
        <w:t>aguarde</w:t>
      </w:r>
      <w:proofErr w:type="spellEnd"/>
      <w:r w:rsidR="00617FA4">
        <w:t xml:space="preserve"> </w:t>
      </w:r>
      <w:proofErr w:type="spellStart"/>
      <w:r w:rsidR="00617FA4">
        <w:t>que</w:t>
      </w:r>
      <w:proofErr w:type="spellEnd"/>
      <w:r w:rsidR="00617FA4">
        <w:t xml:space="preserve"> a </w:t>
      </w:r>
      <w:proofErr w:type="spellStart"/>
      <w:r w:rsidR="00617FA4">
        <w:t>contagem</w:t>
      </w:r>
      <w:proofErr w:type="spellEnd"/>
      <w:r w:rsidR="00617FA4">
        <w:t xml:space="preserve"> </w:t>
      </w:r>
      <w:proofErr w:type="spellStart"/>
      <w:r w:rsidR="00617FA4">
        <w:t>dê</w:t>
      </w:r>
      <w:proofErr w:type="spellEnd"/>
      <w:r w:rsidR="00617FA4">
        <w:t xml:space="preserve"> 0.</w:t>
      </w:r>
      <w:r w:rsidR="00617FA4">
        <w:br/>
      </w:r>
      <w:r w:rsidR="00705CB2">
        <w:t xml:space="preserve">• </w:t>
      </w:r>
      <w:proofErr w:type="spellStart"/>
      <w:r w:rsidR="00705CB2">
        <w:t>Insira</w:t>
      </w:r>
      <w:proofErr w:type="spellEnd"/>
      <w:r w:rsidR="00705CB2">
        <w:t xml:space="preserve"> </w:t>
      </w:r>
      <w:proofErr w:type="spellStart"/>
      <w:r w:rsidR="00705CB2">
        <w:t>mensagens</w:t>
      </w:r>
      <w:proofErr w:type="spellEnd"/>
      <w:r w:rsidR="00705CB2">
        <w:t xml:space="preserve"> de log </w:t>
      </w:r>
      <w:proofErr w:type="spellStart"/>
      <w:r w:rsidR="00705CB2">
        <w:t>informativas</w:t>
      </w:r>
      <w:proofErr w:type="spellEnd"/>
      <w:r w:rsidR="00705CB2">
        <w:t xml:space="preserve"> </w:t>
      </w:r>
      <w:proofErr w:type="spellStart"/>
      <w:r w:rsidR="00705CB2">
        <w:t>em</w:t>
      </w:r>
      <w:proofErr w:type="spellEnd"/>
      <w:r w:rsidR="00705CB2">
        <w:t xml:space="preserve"> ambos </w:t>
      </w:r>
      <w:proofErr w:type="spellStart"/>
      <w:r w:rsidR="00705CB2">
        <w:t>os</w:t>
      </w:r>
      <w:proofErr w:type="spellEnd"/>
      <w:r w:rsidR="00705CB2">
        <w:t xml:space="preserve"> </w:t>
      </w:r>
      <w:proofErr w:type="spellStart"/>
      <w:r w:rsidR="00705CB2">
        <w:t>programas</w:t>
      </w:r>
      <w:proofErr w:type="spellEnd"/>
      <w:r w:rsidR="00705CB2">
        <w:t>.</w:t>
      </w:r>
      <w:r w:rsidR="00617FA4">
        <w:br/>
      </w:r>
      <w:r w:rsidR="00617FA4">
        <w:lastRenderedPageBreak/>
        <w:t xml:space="preserve">• </w:t>
      </w:r>
      <w:proofErr w:type="spellStart"/>
      <w:r w:rsidR="00617FA4">
        <w:t>Faça</w:t>
      </w:r>
      <w:proofErr w:type="spellEnd"/>
      <w:r w:rsidR="00617FA4">
        <w:t xml:space="preserve"> </w:t>
      </w:r>
      <w:proofErr w:type="spellStart"/>
      <w:r w:rsidR="00617FA4">
        <w:t>também</w:t>
      </w:r>
      <w:proofErr w:type="spellEnd"/>
      <w:r w:rsidR="00617FA4">
        <w:t xml:space="preserve"> um </w:t>
      </w:r>
      <w:proofErr w:type="spellStart"/>
      <w:r w:rsidR="00617FA4">
        <w:t>programa</w:t>
      </w:r>
      <w:proofErr w:type="spellEnd"/>
      <w:r w:rsidR="00617FA4">
        <w:t xml:space="preserve"> </w:t>
      </w:r>
      <w:proofErr w:type="spellStart"/>
      <w:r w:rsidR="00617FA4">
        <w:t>que</w:t>
      </w:r>
      <w:proofErr w:type="spellEnd"/>
      <w:r w:rsidR="00617FA4">
        <w:t xml:space="preserve"> realize a </w:t>
      </w:r>
      <w:proofErr w:type="spellStart"/>
      <w:r w:rsidR="00617FA4">
        <w:t>contagem</w:t>
      </w:r>
      <w:proofErr w:type="spellEnd"/>
      <w:r w:rsidR="00617FA4">
        <w:t xml:space="preserve"> </w:t>
      </w:r>
      <w:proofErr w:type="spellStart"/>
      <w:r w:rsidR="00617FA4">
        <w:t>sem</w:t>
      </w:r>
      <w:proofErr w:type="spellEnd"/>
      <w:r w:rsidR="00617FA4">
        <w:t xml:space="preserve"> </w:t>
      </w:r>
      <w:proofErr w:type="spellStart"/>
      <w:r w:rsidR="00617FA4">
        <w:t>paralelismo</w:t>
      </w:r>
      <w:proofErr w:type="spellEnd"/>
      <w:r w:rsidR="00617FA4">
        <w:t xml:space="preserve"> </w:t>
      </w:r>
      <w:proofErr w:type="spellStart"/>
      <w:r w:rsidR="00617FA4">
        <w:t>ou</w:t>
      </w:r>
      <w:proofErr w:type="spellEnd"/>
      <w:r w:rsidR="00617FA4">
        <w:t xml:space="preserve"> </w:t>
      </w:r>
      <w:proofErr w:type="spellStart"/>
      <w:r w:rsidR="00617FA4">
        <w:t>distribuição</w:t>
      </w:r>
      <w:proofErr w:type="spellEnd"/>
      <w:r w:rsidR="00617FA4">
        <w:t>.</w:t>
      </w:r>
      <w:r>
        <w:br/>
        <w:t xml:space="preserve">• </w:t>
      </w:r>
      <w:proofErr w:type="spellStart"/>
      <w:r w:rsidR="00617FA4">
        <w:t>Meça</w:t>
      </w:r>
      <w:proofErr w:type="spellEnd"/>
      <w:r w:rsidR="00617FA4">
        <w:t xml:space="preserve"> </w:t>
      </w:r>
      <w:proofErr w:type="spellStart"/>
      <w:r w:rsidR="00617FA4">
        <w:t>os</w:t>
      </w:r>
      <w:proofErr w:type="spellEnd"/>
      <w:r w:rsidR="00617FA4">
        <w:t xml:space="preserve"> tempos de </w:t>
      </w:r>
      <w:proofErr w:type="spellStart"/>
      <w:r w:rsidR="00617FA4">
        <w:t>execução</w:t>
      </w:r>
      <w:proofErr w:type="spellEnd"/>
      <w:r w:rsidR="00617FA4">
        <w:t xml:space="preserve"> de ambos </w:t>
      </w:r>
      <w:proofErr w:type="spellStart"/>
      <w:r w:rsidR="00617FA4">
        <w:t>os</w:t>
      </w:r>
      <w:proofErr w:type="spellEnd"/>
      <w:r w:rsidR="00617FA4">
        <w:t xml:space="preserve"> </w:t>
      </w:r>
      <w:proofErr w:type="spellStart"/>
      <w:r w:rsidR="00617FA4">
        <w:t>programas</w:t>
      </w:r>
      <w:proofErr w:type="spellEnd"/>
      <w:r w:rsidR="00617FA4">
        <w:t xml:space="preserve"> para fins de </w:t>
      </w:r>
      <w:proofErr w:type="spellStart"/>
      <w:r w:rsidR="00617FA4">
        <w:t>comparação</w:t>
      </w:r>
      <w:proofErr w:type="spellEnd"/>
      <w:r>
        <w:t>.</w:t>
      </w:r>
      <w:r w:rsidR="00617FA4">
        <w:br/>
        <w:t xml:space="preserve">• </w:t>
      </w:r>
      <w:proofErr w:type="spellStart"/>
      <w:r w:rsidR="00617FA4">
        <w:t>Elabore</w:t>
      </w:r>
      <w:proofErr w:type="spellEnd"/>
      <w:r w:rsidR="00617FA4">
        <w:t xml:space="preserve"> um </w:t>
      </w:r>
      <w:proofErr w:type="spellStart"/>
      <w:r w:rsidR="00617FA4">
        <w:t>diário</w:t>
      </w:r>
      <w:proofErr w:type="spellEnd"/>
      <w:r w:rsidR="00617FA4">
        <w:t xml:space="preserve"> </w:t>
      </w:r>
      <w:proofErr w:type="spellStart"/>
      <w:r w:rsidR="00617FA4">
        <w:t>sobre</w:t>
      </w:r>
      <w:proofErr w:type="spellEnd"/>
      <w:r w:rsidR="00617FA4">
        <w:t xml:space="preserve"> o </w:t>
      </w:r>
      <w:proofErr w:type="spellStart"/>
      <w:r w:rsidR="00617FA4">
        <w:t>desenvolvimento</w:t>
      </w:r>
      <w:proofErr w:type="spellEnd"/>
      <w:r w:rsidR="00617FA4">
        <w:t xml:space="preserve"> da </w:t>
      </w:r>
      <w:proofErr w:type="spellStart"/>
      <w:r w:rsidR="00617FA4">
        <w:t>atividade</w:t>
      </w:r>
      <w:proofErr w:type="spellEnd"/>
      <w:r w:rsidR="00617FA4">
        <w:t xml:space="preserve">, </w:t>
      </w:r>
      <w:proofErr w:type="spellStart"/>
      <w:r w:rsidR="00617FA4">
        <w:t>relatando</w:t>
      </w:r>
      <w:proofErr w:type="spellEnd"/>
      <w:r w:rsidR="00617FA4">
        <w:t xml:space="preserve"> a </w:t>
      </w:r>
      <w:proofErr w:type="spellStart"/>
      <w:r w:rsidR="00617FA4">
        <w:t>cronologia</w:t>
      </w:r>
      <w:proofErr w:type="spellEnd"/>
      <w:r w:rsidR="00617FA4">
        <w:t xml:space="preserve"> do </w:t>
      </w:r>
      <w:proofErr w:type="spellStart"/>
      <w:r w:rsidR="00617FA4">
        <w:t>desenvolvimento</w:t>
      </w:r>
      <w:proofErr w:type="spellEnd"/>
      <w:r w:rsidR="00617FA4">
        <w:t xml:space="preserve"> da </w:t>
      </w:r>
      <w:proofErr w:type="spellStart"/>
      <w:r w:rsidR="00617FA4">
        <w:t>atividade</w:t>
      </w:r>
      <w:proofErr w:type="spellEnd"/>
      <w:r w:rsidR="00BF3C64">
        <w:t xml:space="preserve">, com especial </w:t>
      </w:r>
      <w:proofErr w:type="spellStart"/>
      <w:r w:rsidR="00BF3C64">
        <w:t>ênfase</w:t>
      </w:r>
      <w:proofErr w:type="spellEnd"/>
      <w:r w:rsidR="00BF3C64">
        <w:t xml:space="preserve"> </w:t>
      </w:r>
      <w:proofErr w:type="spellStart"/>
      <w:r w:rsidR="00BF3C64">
        <w:t>nas</w:t>
      </w:r>
      <w:proofErr w:type="spellEnd"/>
      <w:r w:rsidR="00BF3C64">
        <w:t xml:space="preserve"> </w:t>
      </w:r>
      <w:proofErr w:type="spellStart"/>
      <w:r w:rsidR="00BF3C64">
        <w:t>atividades</w:t>
      </w:r>
      <w:proofErr w:type="spellEnd"/>
      <w:r w:rsidR="00BF3C64">
        <w:t xml:space="preserve"> </w:t>
      </w:r>
      <w:proofErr w:type="spellStart"/>
      <w:r w:rsidR="00BF3C64">
        <w:t>desenvolvidas</w:t>
      </w:r>
      <w:proofErr w:type="spellEnd"/>
      <w:r w:rsidR="00BF3C64">
        <w:t xml:space="preserve"> </w:t>
      </w:r>
      <w:proofErr w:type="spellStart"/>
      <w:r w:rsidR="00BF3C64">
        <w:t>por</w:t>
      </w:r>
      <w:proofErr w:type="spellEnd"/>
      <w:r w:rsidR="00BF3C64">
        <w:t xml:space="preserve"> </w:t>
      </w:r>
      <w:proofErr w:type="spellStart"/>
      <w:r w:rsidR="00BF3C64">
        <w:t>cada</w:t>
      </w:r>
      <w:proofErr w:type="spellEnd"/>
      <w:r w:rsidR="00BF3C64">
        <w:t xml:space="preserve"> </w:t>
      </w:r>
      <w:proofErr w:type="spellStart"/>
      <w:r w:rsidR="00BF3C64">
        <w:t>membro</w:t>
      </w:r>
      <w:proofErr w:type="spellEnd"/>
      <w:r w:rsidR="00BF3C64">
        <w:t xml:space="preserve"> do time de </w:t>
      </w:r>
      <w:proofErr w:type="spellStart"/>
      <w:r w:rsidR="00BF3C64">
        <w:t>devs</w:t>
      </w:r>
      <w:proofErr w:type="spellEnd"/>
      <w:r w:rsidR="00BF3C64">
        <w:t xml:space="preserve">, </w:t>
      </w:r>
      <w:proofErr w:type="spellStart"/>
      <w:r w:rsidR="00BF3C64">
        <w:t>incluindo</w:t>
      </w:r>
      <w:proofErr w:type="spellEnd"/>
      <w:r w:rsidR="00BF3C64">
        <w:t xml:space="preserve"> timestamps. </w:t>
      </w:r>
      <w:proofErr w:type="spellStart"/>
      <w:r w:rsidR="00BF3C64">
        <w:t>Inclua</w:t>
      </w:r>
      <w:proofErr w:type="spellEnd"/>
      <w:r w:rsidR="00BF3C64">
        <w:t xml:space="preserve"> </w:t>
      </w:r>
      <w:proofErr w:type="spellStart"/>
      <w:r w:rsidR="00BF3C64">
        <w:t>também</w:t>
      </w:r>
      <w:proofErr w:type="spellEnd"/>
      <w:r w:rsidR="00BF3C64">
        <w:t xml:space="preserve"> as </w:t>
      </w:r>
      <w:proofErr w:type="spellStart"/>
      <w:r w:rsidR="00BF3C64">
        <w:t>impresssões</w:t>
      </w:r>
      <w:proofErr w:type="spellEnd"/>
      <w:r w:rsidR="00BF3C64">
        <w:t xml:space="preserve"> dos </w:t>
      </w:r>
      <w:proofErr w:type="spellStart"/>
      <w:r w:rsidR="00BF3C64">
        <w:t>devs</w:t>
      </w:r>
      <w:proofErr w:type="spellEnd"/>
      <w:r w:rsidR="00BF3C64">
        <w:t xml:space="preserve">, </w:t>
      </w:r>
      <w:proofErr w:type="spellStart"/>
      <w:r w:rsidR="00BF3C64">
        <w:t>bem</w:t>
      </w:r>
      <w:proofErr w:type="spellEnd"/>
      <w:r w:rsidR="00BF3C64">
        <w:t xml:space="preserve"> </w:t>
      </w:r>
      <w:proofErr w:type="spellStart"/>
      <w:r w:rsidR="00BF3C64">
        <w:t>como</w:t>
      </w:r>
      <w:proofErr w:type="spellEnd"/>
      <w:r w:rsidR="00BF3C64">
        <w:t xml:space="preserve"> </w:t>
      </w:r>
      <w:proofErr w:type="spellStart"/>
      <w:r w:rsidR="00BF3C64">
        <w:t>uma</w:t>
      </w:r>
      <w:proofErr w:type="spellEnd"/>
      <w:r w:rsidR="00BF3C64">
        <w:t xml:space="preserve"> </w:t>
      </w:r>
      <w:proofErr w:type="spellStart"/>
      <w:r w:rsidR="00BF3C64">
        <w:t>conclusão</w:t>
      </w:r>
      <w:proofErr w:type="spellEnd"/>
      <w:r w:rsidR="00BF3C64">
        <w:t>.</w:t>
      </w:r>
      <w:r w:rsidR="00BF3C64">
        <w:br/>
        <w:t>• Al</w:t>
      </w:r>
      <w:proofErr w:type="spellStart"/>
      <w:r w:rsidR="00BF3C64" w:rsidRPr="00BF3C64">
        <w:rPr>
          <w:lang w:val="pt-BR"/>
        </w:rPr>
        <w:t>ém</w:t>
      </w:r>
      <w:proofErr w:type="spellEnd"/>
      <w:r w:rsidR="00BF3C64" w:rsidRPr="00BF3C64">
        <w:rPr>
          <w:lang w:val="pt-BR"/>
        </w:rPr>
        <w:t xml:space="preserve"> de entregar a atividade no Canvas, demonstre-a ao profes</w:t>
      </w:r>
      <w:r w:rsidR="00BF3C64">
        <w:rPr>
          <w:lang w:val="pt-BR"/>
        </w:rPr>
        <w:t>sor na aula seguinte a esta de quinta-feira, dia 23/outubro</w:t>
      </w:r>
      <w:r w:rsidR="00BF3C64">
        <w:t>.</w:t>
      </w:r>
    </w:p>
    <w:p w14:paraId="51E7D9D2" w14:textId="51DFF879" w:rsidR="00A26D3B" w:rsidRDefault="00876DC7">
      <w:pPr>
        <w:pStyle w:val="Ttulo2"/>
      </w:pPr>
      <w:r>
        <w:t xml:space="preserve">7. </w:t>
      </w:r>
      <w:proofErr w:type="spellStart"/>
      <w:r>
        <w:t>Sugestões</w:t>
      </w:r>
      <w:proofErr w:type="spellEnd"/>
      <w:r>
        <w:t xml:space="preserve"> de teste</w:t>
      </w:r>
    </w:p>
    <w:p w14:paraId="700D0581" w14:textId="70762D84" w:rsidR="00705CB2" w:rsidRDefault="00876DC7" w:rsidP="00BF3C64">
      <w:r>
        <w:t xml:space="preserve">•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testar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 xml:space="preserve"> </w:t>
      </w:r>
      <w:proofErr w:type="spellStart"/>
      <w:r>
        <w:t>executando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instâncias</w:t>
      </w:r>
      <w:proofErr w:type="spellEnd"/>
      <w:r>
        <w:t xml:space="preserve"> de R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.</w:t>
      </w:r>
      <w:r>
        <w:br/>
        <w:t xml:space="preserve">• Teste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rede local.</w:t>
      </w:r>
      <w:r>
        <w:br/>
        <w:t xml:space="preserve">• </w:t>
      </w:r>
      <w:proofErr w:type="spellStart"/>
      <w:r>
        <w:t>Exemplo</w:t>
      </w:r>
      <w:proofErr w:type="spellEnd"/>
      <w:r>
        <w:t xml:space="preserve"> de logs:</w:t>
      </w:r>
      <w:r>
        <w:br/>
        <w:t xml:space="preserve">  [R]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recebido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172.16.21.50</w:t>
      </w:r>
      <w:r>
        <w:br/>
        <w:t xml:space="preserve">  [D] </w:t>
      </w:r>
      <w:proofErr w:type="spellStart"/>
      <w:r>
        <w:t>Enviando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para 172.16.21.22...</w:t>
      </w:r>
      <w:r>
        <w:br/>
        <w:t xml:space="preserve">  [D]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recebida</w:t>
      </w:r>
      <w:proofErr w:type="spellEnd"/>
      <w:r>
        <w:t xml:space="preserve">: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>.</w:t>
      </w:r>
    </w:p>
    <w:p w14:paraId="3E992983" w14:textId="77777777" w:rsidR="00705CB2" w:rsidRDefault="00705CB2" w:rsidP="00705CB2">
      <w:pPr>
        <w:pStyle w:val="Ttulo2"/>
      </w:pPr>
      <w:r>
        <w:t xml:space="preserve">8. </w:t>
      </w:r>
      <w:proofErr w:type="spellStart"/>
      <w:r>
        <w:t>Entrega</w:t>
      </w:r>
      <w:proofErr w:type="spellEnd"/>
    </w:p>
    <w:p w14:paraId="7972FFD9" w14:textId="77777777" w:rsidR="00A26D3B" w:rsidRDefault="00876DC7">
      <w:r>
        <w:t>• Código-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dos </w:t>
      </w:r>
      <w:proofErr w:type="spellStart"/>
      <w:r>
        <w:t>programas</w:t>
      </w:r>
      <w:proofErr w:type="spellEnd"/>
      <w:r>
        <w:t xml:space="preserve"> D e R.</w:t>
      </w:r>
      <w:r>
        <w:br/>
        <w:t xml:space="preserve">• Classes </w:t>
      </w:r>
      <w:proofErr w:type="spellStart"/>
      <w:r>
        <w:t>Comunicado</w:t>
      </w:r>
      <w:proofErr w:type="spellEnd"/>
      <w:r>
        <w:t xml:space="preserve">,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Resposta</w:t>
      </w:r>
      <w:proofErr w:type="spellEnd"/>
      <w:r>
        <w:t xml:space="preserve"> e </w:t>
      </w:r>
      <w:proofErr w:type="spellStart"/>
      <w:r>
        <w:t>ComunicadoEncerramento</w:t>
      </w:r>
      <w:proofErr w:type="spellEnd"/>
      <w:r>
        <w:t>.</w:t>
      </w:r>
      <w:r>
        <w:br/>
        <w:t xml:space="preserve">•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>.</w:t>
      </w:r>
      <w:r>
        <w:br/>
        <w:t xml:space="preserve">• </w:t>
      </w:r>
      <w:proofErr w:type="spellStart"/>
      <w:r>
        <w:t>Relato</w:t>
      </w:r>
      <w:proofErr w:type="spellEnd"/>
      <w:r>
        <w:t xml:space="preserve"> breve (</w:t>
      </w:r>
      <w:proofErr w:type="spellStart"/>
      <w:r>
        <w:t>até</w:t>
      </w:r>
      <w:proofErr w:type="spellEnd"/>
      <w:r>
        <w:t xml:space="preserve"> 10 </w:t>
      </w:r>
      <w:proofErr w:type="spellStart"/>
      <w:r>
        <w:t>linhas</w:t>
      </w:r>
      <w:proofErr w:type="spellEnd"/>
      <w:r>
        <w:t xml:space="preserve">)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realizados</w:t>
      </w:r>
      <w:proofErr w:type="spellEnd"/>
      <w:r>
        <w:t>.</w:t>
      </w:r>
    </w:p>
    <w:p w14:paraId="5EF47386" w14:textId="5670F828" w:rsidR="000825D3" w:rsidRDefault="000825D3" w:rsidP="002C0170">
      <w:pPr>
        <w:pStyle w:val="Ttulo2"/>
      </w:pPr>
      <w:r>
        <w:t xml:space="preserve">9. Como </w:t>
      </w:r>
      <w:proofErr w:type="spellStart"/>
      <w:r>
        <w:t>descobrir</w:t>
      </w:r>
      <w:proofErr w:type="spellEnd"/>
      <w:r>
        <w:t xml:space="preserve"> </w:t>
      </w:r>
      <w:proofErr w:type="spellStart"/>
      <w:r>
        <w:t>quantos</w:t>
      </w:r>
      <w:proofErr w:type="spellEnd"/>
      <w:r>
        <w:t xml:space="preserve"> </w:t>
      </w:r>
      <w:proofErr w:type="spellStart"/>
      <w:r>
        <w:t>processadores</w:t>
      </w:r>
      <w:proofErr w:type="spellEnd"/>
      <w:r>
        <w:t xml:space="preserve"> </w:t>
      </w:r>
      <w:proofErr w:type="spellStart"/>
      <w:r w:rsidR="00705CB2">
        <w:t>há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>?</w:t>
      </w:r>
    </w:p>
    <w:p w14:paraId="6300BDFC" w14:textId="3020E0F1" w:rsidR="000825D3" w:rsidRDefault="000825D3" w:rsidP="000825D3">
      <w:r w:rsidRPr="00607039">
        <w:t xml:space="preserve"> </w:t>
      </w:r>
      <w:r w:rsidR="00705CB2">
        <w:t>i</w:t>
      </w:r>
      <w:r>
        <w:t xml:space="preserve">nt </w:t>
      </w:r>
      <w:proofErr w:type="spellStart"/>
      <w:r>
        <w:t>quantidade</w:t>
      </w:r>
      <w:proofErr w:type="spellEnd"/>
      <w:r>
        <w:t xml:space="preserve"> = </w:t>
      </w:r>
      <w:proofErr w:type="spellStart"/>
      <w:r w:rsidRPr="00607039">
        <w:t>Runtime.getRuntime</w:t>
      </w:r>
      <w:proofErr w:type="spellEnd"/>
      <w:r w:rsidRPr="00607039">
        <w:t>().</w:t>
      </w:r>
      <w:proofErr w:type="spellStart"/>
      <w:r w:rsidRPr="00607039">
        <w:t>availableProcessors</w:t>
      </w:r>
      <w:proofErr w:type="spellEnd"/>
      <w:r w:rsidRPr="00607039">
        <w:t xml:space="preserve"> (</w:t>
      </w:r>
      <w:r>
        <w:t xml:space="preserve"> </w:t>
      </w:r>
      <w:r w:rsidRPr="00607039">
        <w:t>);</w:t>
      </w:r>
    </w:p>
    <w:p w14:paraId="2F2E7C4D" w14:textId="2AC0D5CA" w:rsidR="00BF3C64" w:rsidRDefault="00BF3C64" w:rsidP="00BF3C64">
      <w:pPr>
        <w:pStyle w:val="Ttulo2"/>
      </w:pPr>
      <w:r>
        <w:t>10</w:t>
      </w:r>
      <w:r w:rsidR="000825D3">
        <w:t xml:space="preserve">. Como </w:t>
      </w:r>
      <w:proofErr w:type="spellStart"/>
      <w:r w:rsidR="000825D3">
        <w:t>descobrir</w:t>
      </w:r>
      <w:proofErr w:type="spellEnd"/>
      <w:r w:rsidR="000825D3">
        <w:t xml:space="preserve"> o </w:t>
      </w:r>
      <w:proofErr w:type="spellStart"/>
      <w:r w:rsidR="000825D3">
        <w:t>que</w:t>
      </w:r>
      <w:proofErr w:type="spellEnd"/>
      <w:r w:rsidR="000825D3">
        <w:t xml:space="preserve"> é um </w:t>
      </w:r>
      <w:proofErr w:type="spellStart"/>
      <w:r w:rsidR="000825D3">
        <w:t>vetor</w:t>
      </w:r>
      <w:proofErr w:type="spellEnd"/>
      <w:r w:rsidR="000825D3">
        <w:t xml:space="preserve"> grande</w:t>
      </w:r>
      <w:r>
        <w:t xml:space="preserve"> e</w:t>
      </w:r>
      <w:r>
        <w:br/>
      </w:r>
      <w:proofErr w:type="spellStart"/>
      <w:r>
        <w:t>como</w:t>
      </w:r>
      <w:proofErr w:type="spellEnd"/>
      <w:r>
        <w:t xml:space="preserve"> </w:t>
      </w:r>
      <w:proofErr w:type="spellStart"/>
      <w:r>
        <w:t>medir</w:t>
      </w:r>
      <w:proofErr w:type="spellEnd"/>
      <w:r>
        <w:t xml:space="preserve"> o tempo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?</w:t>
      </w:r>
    </w:p>
    <w:p w14:paraId="4BDD4715" w14:textId="1A3B03BC" w:rsidR="000825D3" w:rsidRDefault="000825D3" w:rsidP="000825D3">
      <w:r>
        <w:t xml:space="preserve">public class </w:t>
      </w:r>
      <w:proofErr w:type="spellStart"/>
      <w:r>
        <w:t>MaiorVetorAproximado</w:t>
      </w:r>
      <w:proofErr w:type="spellEnd"/>
      <w:r>
        <w:t xml:space="preserve"> {</w:t>
      </w:r>
      <w:r>
        <w:br/>
        <w:t xml:space="preserve">    public static void main(String[ 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Estimando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de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Java...");</w:t>
      </w:r>
      <w:r>
        <w:br/>
        <w:t xml:space="preserve">        long </w:t>
      </w:r>
      <w:proofErr w:type="spellStart"/>
      <w:r>
        <w:t>inicio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  <w:r>
        <w:br/>
      </w:r>
      <w:r>
        <w:br/>
        <w:t xml:space="preserve">        int </w:t>
      </w:r>
      <w:proofErr w:type="spellStart"/>
      <w:r>
        <w:t>tamanho</w:t>
      </w:r>
      <w:proofErr w:type="spellEnd"/>
      <w:r>
        <w:t xml:space="preserve"> = 1_000_000;  // </w:t>
      </w:r>
      <w:proofErr w:type="spellStart"/>
      <w:r>
        <w:t>começa</w:t>
      </w:r>
      <w:proofErr w:type="spellEnd"/>
      <w:r>
        <w:t xml:space="preserve"> com 1 </w:t>
      </w:r>
      <w:proofErr w:type="spellStart"/>
      <w:r>
        <w:t>milhão</w:t>
      </w:r>
      <w:proofErr w:type="spellEnd"/>
      <w:r>
        <w:br/>
        <w:t xml:space="preserve">        int </w:t>
      </w:r>
      <w:proofErr w:type="spellStart"/>
      <w:r>
        <w:t>ultimoBemSucedido</w:t>
      </w:r>
      <w:proofErr w:type="spellEnd"/>
      <w:r>
        <w:t xml:space="preserve"> = 0;</w:t>
      </w:r>
      <w:r>
        <w:br/>
      </w:r>
      <w:r>
        <w:br/>
        <w:t xml:space="preserve">        while (true) {</w:t>
      </w:r>
      <w:r>
        <w:br/>
        <w:t xml:space="preserve">            try {</w:t>
      </w:r>
      <w:r>
        <w:br/>
        <w:t xml:space="preserve">                </w:t>
      </w:r>
      <w:r w:rsidR="001D769A">
        <w:t>byte</w:t>
      </w:r>
      <w:r>
        <w:t>[</w:t>
      </w:r>
      <w:r w:rsidR="001D769A">
        <w:t xml:space="preserve"> </w:t>
      </w:r>
      <w:r>
        <w:t xml:space="preserve">] </w:t>
      </w:r>
      <w:proofErr w:type="spellStart"/>
      <w:r>
        <w:t>vetor</w:t>
      </w:r>
      <w:proofErr w:type="spellEnd"/>
      <w:r>
        <w:t xml:space="preserve"> = new </w:t>
      </w:r>
      <w:r w:rsidR="001D769A">
        <w:t>byte</w:t>
      </w:r>
      <w:r>
        <w:t>[</w:t>
      </w:r>
      <w:proofErr w:type="spellStart"/>
      <w:r>
        <w:t>tamanho</w:t>
      </w:r>
      <w:proofErr w:type="spellEnd"/>
      <w:r>
        <w:t>];</w:t>
      </w:r>
      <w:r>
        <w:br/>
        <w:t xml:space="preserve">                </w:t>
      </w:r>
      <w:proofErr w:type="spellStart"/>
      <w:r>
        <w:t>ultimoBemSucedido</w:t>
      </w:r>
      <w:proofErr w:type="spellEnd"/>
      <w:r>
        <w:t xml:space="preserve"> = </w:t>
      </w:r>
      <w:proofErr w:type="spellStart"/>
      <w:r>
        <w:t>tamanho</w:t>
      </w:r>
      <w:proofErr w:type="spellEnd"/>
      <w:r>
        <w:t>;</w:t>
      </w:r>
      <w:r>
        <w:br/>
        <w:t xml:space="preserve">                </w:t>
      </w:r>
      <w:proofErr w:type="spellStart"/>
      <w:r>
        <w:t>vetor</w:t>
      </w:r>
      <w:proofErr w:type="spellEnd"/>
      <w:r>
        <w:t xml:space="preserve"> = null;  // libera</w:t>
      </w:r>
      <w:r>
        <w:br/>
        <w:t xml:space="preserve">                </w:t>
      </w:r>
      <w:proofErr w:type="spellStart"/>
      <w:r>
        <w:t>System.gc</w:t>
      </w:r>
      <w:proofErr w:type="spellEnd"/>
      <w:r>
        <w:t>();</w:t>
      </w:r>
      <w:r>
        <w:br/>
      </w:r>
      <w:r>
        <w:br/>
      </w:r>
      <w:r>
        <w:lastRenderedPageBreak/>
        <w:t xml:space="preserve">                // </w:t>
      </w:r>
      <w:proofErr w:type="spellStart"/>
      <w:r>
        <w:t>aumenta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tentativa</w:t>
      </w:r>
      <w:proofErr w:type="spellEnd"/>
      <w:r>
        <w:br/>
        <w:t xml:space="preserve">                if (</w:t>
      </w:r>
      <w:proofErr w:type="spellStart"/>
      <w:r>
        <w:t>tamanho</w:t>
      </w:r>
      <w:proofErr w:type="spellEnd"/>
      <w:r>
        <w:t xml:space="preserve"> &gt; </w:t>
      </w:r>
      <w:proofErr w:type="spellStart"/>
      <w:r>
        <w:t>Integer.MAX_VALUE</w:t>
      </w:r>
      <w:proofErr w:type="spellEnd"/>
      <w:r>
        <w:t xml:space="preserve"> / 3 * 2) break;</w:t>
      </w:r>
      <w:r>
        <w:br/>
      </w:r>
      <w:r>
        <w:br/>
        <w:t xml:space="preserve">                </w:t>
      </w:r>
      <w:proofErr w:type="spellStart"/>
      <w:r>
        <w:t>tamanho</w:t>
      </w:r>
      <w:proofErr w:type="spellEnd"/>
      <w:r>
        <w:t xml:space="preserve"> /= 2;</w:t>
      </w:r>
      <w:r>
        <w:br/>
        <w:t xml:space="preserve">                </w:t>
      </w:r>
      <w:proofErr w:type="spellStart"/>
      <w:r>
        <w:t>tamanho</w:t>
      </w:r>
      <w:proofErr w:type="spellEnd"/>
      <w:r>
        <w:t xml:space="preserve"> *= 3;</w:t>
      </w:r>
      <w:r>
        <w:br/>
      </w:r>
      <w:r>
        <w:br/>
        <w:t xml:space="preserve">    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Alocado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: %,d </w:t>
      </w:r>
      <w:proofErr w:type="spellStart"/>
      <w:r>
        <w:t>elementos%n</w:t>
      </w:r>
      <w:proofErr w:type="spellEnd"/>
      <w:r>
        <w:t xml:space="preserve">", </w:t>
      </w:r>
      <w:proofErr w:type="spellStart"/>
      <w:r>
        <w:t>ultimoBemSucedido</w:t>
      </w:r>
      <w:proofErr w:type="spellEnd"/>
      <w:r>
        <w:t>);</w:t>
      </w:r>
      <w:r w:rsidR="00705CB2">
        <w:br/>
      </w:r>
      <w:r>
        <w:t xml:space="preserve">            } catch (</w:t>
      </w:r>
      <w:proofErr w:type="spellStart"/>
      <w:r>
        <w:t>OutOfMemoryError</w:t>
      </w:r>
      <w:proofErr w:type="spellEnd"/>
      <w:r>
        <w:t xml:space="preserve"> e) {</w:t>
      </w:r>
      <w:r w:rsidR="00705CB2">
        <w:br/>
      </w:r>
      <w:r w:rsidR="00705CB2">
        <w:br/>
      </w:r>
      <w:r>
        <w:t xml:space="preserve">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Falhou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%,d </w:t>
      </w:r>
      <w:proofErr w:type="spellStart"/>
      <w:r>
        <w:t>elementos%n</w:t>
      </w:r>
      <w:proofErr w:type="spellEnd"/>
      <w:r>
        <w:t xml:space="preserve">", </w:t>
      </w:r>
      <w:proofErr w:type="spellStart"/>
      <w:r>
        <w:t>tamanho</w:t>
      </w:r>
      <w:proofErr w:type="spellEnd"/>
      <w:r>
        <w:t>);</w:t>
      </w:r>
      <w:r w:rsidR="00705CB2">
        <w:br/>
      </w:r>
      <w:r>
        <w:t xml:space="preserve">           break;</w:t>
      </w:r>
      <w:r w:rsidR="00705CB2">
        <w:br/>
      </w:r>
      <w:r>
        <w:t xml:space="preserve">            }</w:t>
      </w:r>
      <w:r w:rsidR="00705CB2">
        <w:br/>
      </w:r>
      <w:r>
        <w:t xml:space="preserve">        }</w:t>
      </w:r>
      <w:r w:rsidR="00705CB2">
        <w:br/>
      </w:r>
      <w:r w:rsidR="00705CB2">
        <w:br/>
      </w:r>
      <w:r>
        <w:t xml:space="preserve">        long </w:t>
      </w:r>
      <w:proofErr w:type="spellStart"/>
      <w:r>
        <w:t>fim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</w:t>
      </w:r>
      <w:r w:rsidR="00705CB2">
        <w:t>;</w:t>
      </w:r>
      <w:r w:rsidR="00705CB2">
        <w:br/>
      </w: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nMaior</w:t>
      </w:r>
      <w:proofErr w:type="spellEnd"/>
      <w:r>
        <w:t xml:space="preserve">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coube</w:t>
      </w:r>
      <w:proofErr w:type="spellEnd"/>
      <w:r>
        <w:t xml:space="preserve"> (</w:t>
      </w:r>
      <w:proofErr w:type="spellStart"/>
      <w:r>
        <w:t>aproximadamente</w:t>
      </w:r>
      <w:proofErr w:type="spellEnd"/>
      <w:r>
        <w:t>): "</w:t>
      </w:r>
      <w:r w:rsidR="00705CB2">
        <w:t>+</w:t>
      </w:r>
      <w:r w:rsidR="00705CB2">
        <w:br/>
        <w:t xml:space="preserve">                                             </w:t>
      </w:r>
      <w:r>
        <w:t xml:space="preserve"> </w:t>
      </w:r>
      <w:proofErr w:type="spellStart"/>
      <w:r>
        <w:t>String.format</w:t>
      </w:r>
      <w:proofErr w:type="spellEnd"/>
      <w:r>
        <w:t xml:space="preserve">("%,d", </w:t>
      </w:r>
      <w:proofErr w:type="spellStart"/>
      <w:r>
        <w:t>ultimoBemSucedido</w:t>
      </w:r>
      <w:proofErr w:type="spellEnd"/>
      <w:r>
        <w:t>))</w:t>
      </w:r>
      <w:r w:rsidR="00705CB2">
        <w:t>;</w:t>
      </w:r>
      <w:r w:rsidR="00705CB2">
        <w:br/>
      </w:r>
      <w:r>
        <w:t xml:space="preserve">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estimada</w:t>
      </w:r>
      <w:proofErr w:type="spellEnd"/>
      <w:r>
        <w:t xml:space="preserve">: %.2f </w:t>
      </w:r>
      <w:proofErr w:type="spellStart"/>
      <w:r>
        <w:t>MB%n</w:t>
      </w:r>
      <w:proofErr w:type="spellEnd"/>
      <w:r>
        <w:t>",</w:t>
      </w:r>
      <w:r w:rsidR="00705CB2">
        <w:br/>
        <w:t xml:space="preserve">                                           </w:t>
      </w:r>
      <w:proofErr w:type="spellStart"/>
      <w:r>
        <w:t>ultimoBemSucedido</w:t>
      </w:r>
      <w:proofErr w:type="spellEnd"/>
      <w:r>
        <w:t xml:space="preserve"> * </w:t>
      </w:r>
      <w:r w:rsidR="001D769A">
        <w:t>1</w:t>
      </w:r>
      <w:r>
        <w:t>.0 / (1024 * 1024))</w:t>
      </w:r>
      <w:r w:rsidR="00705CB2">
        <w:t>;</w:t>
      </w:r>
      <w:r w:rsidR="00705CB2">
        <w:br/>
      </w:r>
      <w:r>
        <w:t xml:space="preserve">        </w:t>
      </w:r>
      <w:proofErr w:type="spellStart"/>
      <w:r>
        <w:t>System.out.printf</w:t>
      </w:r>
      <w:proofErr w:type="spellEnd"/>
      <w:r>
        <w:t xml:space="preserve">("Tempo total: %.2f </w:t>
      </w:r>
      <w:proofErr w:type="spellStart"/>
      <w:r>
        <w:t>segundos%n</w:t>
      </w:r>
      <w:proofErr w:type="spellEnd"/>
      <w:r>
        <w:t>", (</w:t>
      </w:r>
      <w:proofErr w:type="spellStart"/>
      <w:r>
        <w:t>fim</w:t>
      </w:r>
      <w:proofErr w:type="spellEnd"/>
      <w:r>
        <w:t xml:space="preserve"> - </w:t>
      </w:r>
      <w:proofErr w:type="spellStart"/>
      <w:r>
        <w:t>inicio</w:t>
      </w:r>
      <w:proofErr w:type="spellEnd"/>
      <w:r>
        <w:t>) / 1000.0);</w:t>
      </w:r>
      <w:r w:rsidR="00705CB2">
        <w:br/>
      </w:r>
      <w:r>
        <w:t xml:space="preserve">    }</w:t>
      </w:r>
      <w:r w:rsidR="00705CB2">
        <w:br/>
      </w:r>
      <w:r>
        <w:t>}</w:t>
      </w:r>
    </w:p>
    <w:p w14:paraId="7350EECF" w14:textId="4619BE2A" w:rsidR="00C95DB2" w:rsidRPr="00607039" w:rsidRDefault="00C95DB2" w:rsidP="000825D3">
      <w:r>
        <w:t xml:space="preserve">// rode o </w:t>
      </w:r>
      <w:proofErr w:type="spellStart"/>
      <w:r>
        <w:t>programa</w:t>
      </w:r>
      <w:proofErr w:type="spellEnd"/>
      <w:r>
        <w:t xml:space="preserve"> com o </w:t>
      </w:r>
      <w:proofErr w:type="spellStart"/>
      <w:r>
        <w:t>comando</w:t>
      </w:r>
      <w:proofErr w:type="spellEnd"/>
      <w:r>
        <w:t>:</w:t>
      </w:r>
      <w:r>
        <w:br/>
        <w:t xml:space="preserve">// java -Xmx8G </w:t>
      </w:r>
      <w:proofErr w:type="spellStart"/>
      <w:r>
        <w:t>MaiorVetorAproximado</w:t>
      </w:r>
      <w:proofErr w:type="spellEnd"/>
      <w:r>
        <w:br/>
        <w:t xml:space="preserve">// para </w:t>
      </w:r>
      <w:proofErr w:type="spellStart"/>
      <w:r>
        <w:t>disponibilizar</w:t>
      </w:r>
      <w:proofErr w:type="spellEnd"/>
      <w:r>
        <w:t xml:space="preserve"> 8Gb de </w:t>
      </w:r>
      <w:proofErr w:type="spellStart"/>
      <w:r>
        <w:t>memória</w:t>
      </w:r>
      <w:proofErr w:type="spellEnd"/>
      <w:r>
        <w:t xml:space="preserve"> para </w:t>
      </w:r>
      <w:proofErr w:type="spellStart"/>
      <w:r>
        <w:t>uso</w:t>
      </w:r>
      <w:proofErr w:type="spellEnd"/>
      <w:r>
        <w:t xml:space="preserve"> do Java</w:t>
      </w:r>
    </w:p>
    <w:sectPr w:rsidR="00C95DB2" w:rsidRPr="00607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841723">
    <w:abstractNumId w:val="8"/>
  </w:num>
  <w:num w:numId="2" w16cid:durableId="1373073343">
    <w:abstractNumId w:val="6"/>
  </w:num>
  <w:num w:numId="3" w16cid:durableId="561332353">
    <w:abstractNumId w:val="5"/>
  </w:num>
  <w:num w:numId="4" w16cid:durableId="823549189">
    <w:abstractNumId w:val="4"/>
  </w:num>
  <w:num w:numId="5" w16cid:durableId="214007073">
    <w:abstractNumId w:val="7"/>
  </w:num>
  <w:num w:numId="6" w16cid:durableId="2104178625">
    <w:abstractNumId w:val="3"/>
  </w:num>
  <w:num w:numId="7" w16cid:durableId="284318075">
    <w:abstractNumId w:val="2"/>
  </w:num>
  <w:num w:numId="8" w16cid:durableId="608046421">
    <w:abstractNumId w:val="1"/>
  </w:num>
  <w:num w:numId="9" w16cid:durableId="119977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5D3"/>
    <w:rsid w:val="0015074B"/>
    <w:rsid w:val="001D769A"/>
    <w:rsid w:val="00274B10"/>
    <w:rsid w:val="0029639D"/>
    <w:rsid w:val="00326F90"/>
    <w:rsid w:val="003551CF"/>
    <w:rsid w:val="005E1C90"/>
    <w:rsid w:val="00607039"/>
    <w:rsid w:val="00617FA4"/>
    <w:rsid w:val="00677871"/>
    <w:rsid w:val="00705CB2"/>
    <w:rsid w:val="00757A38"/>
    <w:rsid w:val="00854943"/>
    <w:rsid w:val="00876DC7"/>
    <w:rsid w:val="00A26D3B"/>
    <w:rsid w:val="00A568E6"/>
    <w:rsid w:val="00AA1D8D"/>
    <w:rsid w:val="00B47730"/>
    <w:rsid w:val="00BF3C64"/>
    <w:rsid w:val="00C95D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87144"/>
  <w14:defaultImageDpi w14:val="300"/>
  <w15:docId w15:val="{05136574-AC39-BB45-854C-E1CF1A2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1057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LUIS DOS REIS GOMES DE CARVALHO</cp:lastModifiedBy>
  <cp:revision>4</cp:revision>
  <dcterms:created xsi:type="dcterms:W3CDTF">2025-10-23T06:10:00Z</dcterms:created>
  <dcterms:modified xsi:type="dcterms:W3CDTF">2025-10-23T06:25:00Z</dcterms:modified>
  <cp:category/>
</cp:coreProperties>
</file>